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4DE8E" w14:textId="68A28FBE" w:rsidR="006D020E" w:rsidRDefault="006D020E" w:rsidP="006D020E">
      <w:pPr>
        <w:pStyle w:val="Title"/>
        <w:bidi/>
        <w:rPr>
          <w:rtl/>
          <w:lang w:bidi="he-IL"/>
        </w:rPr>
      </w:pPr>
      <w:r>
        <w:rPr>
          <w:rFonts w:hint="cs"/>
          <w:rtl/>
          <w:lang w:bidi="he-IL"/>
        </w:rPr>
        <w:t>תיק מתכנת:</w:t>
      </w:r>
    </w:p>
    <w:p w14:paraId="0B1149B3" w14:textId="77777777" w:rsidR="006D020E" w:rsidRPr="004C7F2F" w:rsidRDefault="006D020E" w:rsidP="006D020E">
      <w:pPr>
        <w:bidi/>
        <w:spacing w:after="0" w:line="240" w:lineRule="auto"/>
        <w:ind w:left="360"/>
        <w:rPr>
          <w:rFonts w:cstheme="minorHAnsi"/>
          <w:b/>
          <w:bCs/>
          <w:sz w:val="32"/>
          <w:szCs w:val="32"/>
          <w:u w:val="single"/>
        </w:rPr>
      </w:pPr>
    </w:p>
    <w:p w14:paraId="31451D1D" w14:textId="77777777" w:rsidR="006D020E" w:rsidRDefault="006D020E" w:rsidP="006D020E">
      <w:pPr>
        <w:bidi/>
        <w:rPr>
          <w:rtl/>
        </w:rPr>
      </w:pPr>
      <w:r>
        <w:rPr>
          <w:rFonts w:hint="cs"/>
          <w:rtl/>
        </w:rPr>
        <w:t>אדר בודומסקי 206539363</w:t>
      </w:r>
    </w:p>
    <w:p w14:paraId="437AA725" w14:textId="77777777" w:rsidR="006D020E" w:rsidRDefault="006D020E" w:rsidP="006D020E">
      <w:pPr>
        <w:bidi/>
        <w:rPr>
          <w:rtl/>
        </w:rPr>
      </w:pPr>
      <w:r>
        <w:rPr>
          <w:rFonts w:hint="cs"/>
          <w:rtl/>
        </w:rPr>
        <w:t>יובל ג'יראד 209148550</w:t>
      </w:r>
    </w:p>
    <w:p w14:paraId="536B0677" w14:textId="77777777" w:rsidR="006D020E" w:rsidRDefault="006D020E" w:rsidP="006D020E">
      <w:pPr>
        <w:bidi/>
        <w:rPr>
          <w:rtl/>
        </w:rPr>
      </w:pPr>
      <w:r>
        <w:rPr>
          <w:rFonts w:hint="cs"/>
          <w:rtl/>
        </w:rPr>
        <w:t>שי פינסקי 316135029</w:t>
      </w:r>
    </w:p>
    <w:p w14:paraId="51AA27FB" w14:textId="7613B27F" w:rsidR="006D020E" w:rsidRDefault="006D020E" w:rsidP="00B20D10">
      <w:pPr>
        <w:bidi/>
        <w:rPr>
          <w:rtl/>
          <w:lang w:bidi="he-IL"/>
        </w:rPr>
      </w:pPr>
      <w:proofErr w:type="spellStart"/>
      <w:r>
        <w:rPr>
          <w:rFonts w:hint="cs"/>
          <w:rtl/>
        </w:rPr>
        <w:t>אריאל</w:t>
      </w:r>
      <w:proofErr w:type="spellEnd"/>
      <w:r>
        <w:rPr>
          <w:rFonts w:hint="cs"/>
          <w:rtl/>
        </w:rPr>
        <w:t xml:space="preserve"> דהן 315682054</w:t>
      </w:r>
    </w:p>
    <w:p w14:paraId="41F36634" w14:textId="77777777" w:rsidR="00B20D10" w:rsidRDefault="00B20D10" w:rsidP="00B20D10">
      <w:pPr>
        <w:bidi/>
        <w:rPr>
          <w:rtl/>
          <w:lang w:bidi="he-IL"/>
        </w:rPr>
      </w:pPr>
    </w:p>
    <w:p w14:paraId="4EEC834F" w14:textId="0BEB3666" w:rsidR="006D020E" w:rsidRPr="006D020E" w:rsidRDefault="006D020E" w:rsidP="006D020E">
      <w:pPr>
        <w:bidi/>
        <w:rPr>
          <w:b/>
          <w:bCs/>
          <w:u w:val="single"/>
          <w:rtl/>
          <w:lang w:bidi="he-IL"/>
        </w:rPr>
      </w:pPr>
      <w:r w:rsidRPr="006D020E">
        <w:rPr>
          <w:rFonts w:hint="cs"/>
          <w:b/>
          <w:bCs/>
          <w:u w:val="single"/>
          <w:rtl/>
          <w:lang w:bidi="he-IL"/>
        </w:rPr>
        <w:t>שימוש ב-</w:t>
      </w:r>
      <w:r w:rsidRPr="006D020E">
        <w:rPr>
          <w:b/>
          <w:bCs/>
          <w:u w:val="single"/>
          <w:lang w:bidi="he-IL"/>
        </w:rPr>
        <w:t>API</w:t>
      </w:r>
      <w:r w:rsidRPr="006D020E">
        <w:rPr>
          <w:rFonts w:hint="cs"/>
          <w:b/>
          <w:bCs/>
          <w:u w:val="single"/>
          <w:rtl/>
          <w:lang w:bidi="he-IL"/>
        </w:rPr>
        <w:t>:</w:t>
      </w:r>
    </w:p>
    <w:p w14:paraId="726786B8" w14:textId="2C066F2B" w:rsidR="006D020E" w:rsidRDefault="006D020E" w:rsidP="006D020E">
      <w:pPr>
        <w:pStyle w:val="ListParagraph"/>
        <w:numPr>
          <w:ilvl w:val="0"/>
          <w:numId w:val="11"/>
        </w:numPr>
        <w:bidi/>
        <w:rPr>
          <w:lang w:bidi="he-IL"/>
        </w:rPr>
      </w:pPr>
      <w:r>
        <w:rPr>
          <w:lang w:bidi="he-IL"/>
        </w:rPr>
        <w:t>Stripe</w:t>
      </w:r>
      <w:r>
        <w:rPr>
          <w:rFonts w:hint="cs"/>
          <w:rtl/>
          <w:lang w:bidi="he-IL"/>
        </w:rPr>
        <w:t xml:space="preserve"> לטובת תשלום אינטרנטי</w:t>
      </w:r>
    </w:p>
    <w:p w14:paraId="70AA61E1" w14:textId="30F2884F" w:rsidR="006D020E" w:rsidRDefault="006D020E" w:rsidP="006D020E">
      <w:pPr>
        <w:pStyle w:val="ListParagraph"/>
        <w:numPr>
          <w:ilvl w:val="0"/>
          <w:numId w:val="11"/>
        </w:numPr>
        <w:bidi/>
        <w:rPr>
          <w:lang w:bidi="he-IL"/>
        </w:rPr>
      </w:pPr>
      <w:r>
        <w:rPr>
          <w:lang w:bidi="he-IL"/>
        </w:rPr>
        <w:t>OAuth</w:t>
      </w:r>
      <w:r>
        <w:rPr>
          <w:rFonts w:hint="cs"/>
          <w:rtl/>
          <w:lang w:bidi="he-IL"/>
        </w:rPr>
        <w:t xml:space="preserve"> לטובת התחברות באמצעות חשבון גוגל</w:t>
      </w:r>
    </w:p>
    <w:p w14:paraId="51BF5110" w14:textId="61D102D4" w:rsidR="006D020E" w:rsidRDefault="006D020E" w:rsidP="00367187">
      <w:pPr>
        <w:pStyle w:val="ListParagraph"/>
        <w:numPr>
          <w:ilvl w:val="0"/>
          <w:numId w:val="11"/>
        </w:numPr>
        <w:bidi/>
        <w:rPr>
          <w:rtl/>
          <w:lang w:bidi="he-IL"/>
        </w:rPr>
      </w:pPr>
      <w:proofErr w:type="spellStart"/>
      <w:r>
        <w:rPr>
          <w:lang w:bidi="he-IL"/>
        </w:rPr>
        <w:t>NextAuth</w:t>
      </w:r>
      <w:proofErr w:type="spellEnd"/>
      <w:r>
        <w:rPr>
          <w:rFonts w:hint="cs"/>
          <w:rtl/>
          <w:lang w:bidi="he-IL"/>
        </w:rPr>
        <w:t xml:space="preserve"> לטובת התחברות מאובטחת</w:t>
      </w:r>
    </w:p>
    <w:p w14:paraId="230AC7B0" w14:textId="77777777" w:rsidR="006D020E" w:rsidRDefault="006D020E" w:rsidP="006D020E">
      <w:pPr>
        <w:bidi/>
        <w:rPr>
          <w:u w:val="single"/>
          <w:rtl/>
        </w:rPr>
      </w:pPr>
      <w:proofErr w:type="spellStart"/>
      <w:r w:rsidRPr="00284B6B">
        <w:rPr>
          <w:rFonts w:hint="cs"/>
          <w:u w:val="single"/>
          <w:rtl/>
        </w:rPr>
        <w:t>מבנה</w:t>
      </w:r>
      <w:proofErr w:type="spellEnd"/>
      <w:r w:rsidRPr="00284B6B">
        <w:rPr>
          <w:rFonts w:hint="cs"/>
          <w:u w:val="single"/>
          <w:rtl/>
        </w:rPr>
        <w:t xml:space="preserve"> </w:t>
      </w:r>
      <w:r w:rsidRPr="00284B6B">
        <w:rPr>
          <w:u w:val="single"/>
        </w:rPr>
        <w:t>DB</w:t>
      </w:r>
      <w:r w:rsidRPr="00284B6B">
        <w:rPr>
          <w:rFonts w:hint="cs"/>
          <w:u w:val="single"/>
          <w:rtl/>
        </w:rPr>
        <w:t>:</w:t>
      </w:r>
    </w:p>
    <w:p w14:paraId="6F9B5E1C" w14:textId="77777777" w:rsidR="006D020E" w:rsidRDefault="006D020E" w:rsidP="006D020E">
      <w:pPr>
        <w:bidi/>
        <w:rPr>
          <w:rtl/>
        </w:rPr>
      </w:pPr>
      <w:proofErr w:type="spellStart"/>
      <w:r w:rsidRPr="0097402F">
        <w:rPr>
          <w:rtl/>
        </w:rPr>
        <w:t>בחרנו</w:t>
      </w:r>
      <w:proofErr w:type="spellEnd"/>
      <w:r w:rsidRPr="0097402F">
        <w:rPr>
          <w:rtl/>
        </w:rPr>
        <w:t xml:space="preserve"> </w:t>
      </w:r>
      <w:proofErr w:type="spellStart"/>
      <w:r w:rsidRPr="0097402F">
        <w:rPr>
          <w:rtl/>
        </w:rPr>
        <w:t>להשתמש</w:t>
      </w:r>
      <w:proofErr w:type="spellEnd"/>
      <w:r w:rsidRPr="0097402F">
        <w:rPr>
          <w:rtl/>
        </w:rPr>
        <w:t xml:space="preserve"> ב</w:t>
      </w:r>
      <w:r w:rsidRPr="0097402F">
        <w:t xml:space="preserve">-MongoDB </w:t>
      </w:r>
      <w:proofErr w:type="spellStart"/>
      <w:r w:rsidRPr="0097402F">
        <w:rPr>
          <w:rtl/>
        </w:rPr>
        <w:t>לאחסון</w:t>
      </w:r>
      <w:proofErr w:type="spellEnd"/>
      <w:r w:rsidRPr="0097402F">
        <w:rPr>
          <w:rtl/>
        </w:rPr>
        <w:t xml:space="preserve"> </w:t>
      </w:r>
      <w:proofErr w:type="spellStart"/>
      <w:r w:rsidRPr="0097402F">
        <w:rPr>
          <w:rtl/>
        </w:rPr>
        <w:t>פרטי</w:t>
      </w:r>
      <w:proofErr w:type="spellEnd"/>
      <w:r w:rsidRPr="0097402F">
        <w:rPr>
          <w:rtl/>
        </w:rPr>
        <w:t xml:space="preserve"> </w:t>
      </w:r>
      <w:proofErr w:type="spellStart"/>
      <w:r w:rsidRPr="0097402F">
        <w:rPr>
          <w:rtl/>
        </w:rPr>
        <w:t>המשתמשים</w:t>
      </w:r>
      <w:proofErr w:type="spellEnd"/>
      <w:r>
        <w:rPr>
          <w:rFonts w:hint="cs"/>
          <w:rtl/>
        </w:rPr>
        <w:t xml:space="preserve"> </w:t>
      </w:r>
      <w:proofErr w:type="spellStart"/>
      <w:r>
        <w:rPr>
          <w:rFonts w:hint="cs"/>
          <w:rtl/>
        </w:rPr>
        <w:t>והמוצרים</w:t>
      </w:r>
      <w:proofErr w:type="spellEnd"/>
      <w:r>
        <w:rPr>
          <w:rFonts w:hint="cs"/>
          <w:rtl/>
        </w:rPr>
        <w:t xml:space="preserve"> (</w:t>
      </w:r>
      <w:proofErr w:type="spellStart"/>
      <w:r>
        <w:rPr>
          <w:rFonts w:hint="cs"/>
          <w:rtl/>
        </w:rPr>
        <w:t>קישור</w:t>
      </w:r>
      <w:proofErr w:type="spellEnd"/>
      <w:r>
        <w:rPr>
          <w:rFonts w:hint="cs"/>
          <w:rtl/>
        </w:rPr>
        <w:t xml:space="preserve"> </w:t>
      </w:r>
      <w:proofErr w:type="spellStart"/>
      <w:r>
        <w:rPr>
          <w:rFonts w:hint="cs"/>
          <w:rtl/>
        </w:rPr>
        <w:t>לתמונה</w:t>
      </w:r>
      <w:proofErr w:type="spellEnd"/>
      <w:r>
        <w:rPr>
          <w:rFonts w:hint="cs"/>
          <w:rtl/>
        </w:rPr>
        <w:t xml:space="preserve"> </w:t>
      </w:r>
      <w:proofErr w:type="spellStart"/>
      <w:r>
        <w:rPr>
          <w:rFonts w:hint="cs"/>
          <w:rtl/>
        </w:rPr>
        <w:t>שמאוחסנת</w:t>
      </w:r>
      <w:proofErr w:type="spellEnd"/>
      <w:r>
        <w:rPr>
          <w:rFonts w:hint="cs"/>
          <w:rtl/>
        </w:rPr>
        <w:t xml:space="preserve"> ב</w:t>
      </w:r>
      <w:r>
        <w:t>FIREBASE</w:t>
      </w:r>
      <w:r>
        <w:rPr>
          <w:rFonts w:hint="cs"/>
          <w:rtl/>
        </w:rPr>
        <w:t>)</w:t>
      </w:r>
      <w:r w:rsidRPr="0097402F">
        <w:rPr>
          <w:rtl/>
        </w:rPr>
        <w:t xml:space="preserve"> </w:t>
      </w:r>
      <w:proofErr w:type="spellStart"/>
      <w:r w:rsidRPr="0097402F">
        <w:rPr>
          <w:rtl/>
        </w:rPr>
        <w:t>ו</w:t>
      </w:r>
      <w:r>
        <w:rPr>
          <w:rFonts w:hint="cs"/>
          <w:rtl/>
        </w:rPr>
        <w:t>ב</w:t>
      </w:r>
      <w:proofErr w:type="spellEnd"/>
      <w:r>
        <w:rPr>
          <w:rFonts w:hint="cs"/>
          <w:rtl/>
        </w:rPr>
        <w:t>-</w:t>
      </w:r>
      <w:proofErr w:type="gramStart"/>
      <w:r w:rsidRPr="0097402F">
        <w:t>Firebase</w:t>
      </w:r>
      <w:r>
        <w:rPr>
          <w:rFonts w:hint="cs"/>
          <w:rtl/>
        </w:rPr>
        <w:t xml:space="preserve"> </w:t>
      </w:r>
      <w:r w:rsidRPr="0097402F">
        <w:t xml:space="preserve"> </w:t>
      </w:r>
      <w:proofErr w:type="spellStart"/>
      <w:r w:rsidRPr="0097402F">
        <w:rPr>
          <w:rtl/>
        </w:rPr>
        <w:t>לאחסון</w:t>
      </w:r>
      <w:proofErr w:type="spellEnd"/>
      <w:proofErr w:type="gramEnd"/>
      <w:r w:rsidRPr="0097402F">
        <w:rPr>
          <w:rtl/>
        </w:rPr>
        <w:t xml:space="preserve"> </w:t>
      </w:r>
      <w:proofErr w:type="spellStart"/>
      <w:r w:rsidRPr="0097402F">
        <w:rPr>
          <w:rtl/>
        </w:rPr>
        <w:t>תמונות</w:t>
      </w:r>
      <w:proofErr w:type="spellEnd"/>
      <w:r>
        <w:rPr>
          <w:rFonts w:hint="cs"/>
          <w:rtl/>
        </w:rPr>
        <w:t>.</w:t>
      </w:r>
      <w:r w:rsidRPr="0097402F">
        <w:rPr>
          <w:rtl/>
        </w:rPr>
        <w:t xml:space="preserve"> </w:t>
      </w:r>
      <w:proofErr w:type="spellStart"/>
      <w:r w:rsidRPr="0097402F">
        <w:rPr>
          <w:rtl/>
        </w:rPr>
        <w:t>בנוסף</w:t>
      </w:r>
      <w:proofErr w:type="spellEnd"/>
      <w:r w:rsidRPr="0097402F">
        <w:rPr>
          <w:rtl/>
        </w:rPr>
        <w:t xml:space="preserve">, </w:t>
      </w:r>
      <w:proofErr w:type="spellStart"/>
      <w:r w:rsidRPr="0097402F">
        <w:rPr>
          <w:rtl/>
        </w:rPr>
        <w:t>השתמשנו</w:t>
      </w:r>
      <w:proofErr w:type="spellEnd"/>
      <w:r w:rsidRPr="0097402F">
        <w:rPr>
          <w:rtl/>
        </w:rPr>
        <w:t xml:space="preserve"> ב</w:t>
      </w:r>
      <w:r w:rsidRPr="0097402F">
        <w:t xml:space="preserve">-Stripe </w:t>
      </w:r>
      <w:proofErr w:type="spellStart"/>
      <w:r w:rsidRPr="0097402F">
        <w:rPr>
          <w:rtl/>
        </w:rPr>
        <w:t>לצורך</w:t>
      </w:r>
      <w:proofErr w:type="spellEnd"/>
      <w:r w:rsidRPr="0097402F">
        <w:rPr>
          <w:rtl/>
        </w:rPr>
        <w:t xml:space="preserve"> </w:t>
      </w:r>
      <w:proofErr w:type="spellStart"/>
      <w:r w:rsidRPr="0097402F">
        <w:rPr>
          <w:rtl/>
        </w:rPr>
        <w:t>יצירת</w:t>
      </w:r>
      <w:proofErr w:type="spellEnd"/>
      <w:r w:rsidRPr="0097402F">
        <w:rPr>
          <w:rtl/>
        </w:rPr>
        <w:t xml:space="preserve"> </w:t>
      </w:r>
      <w:proofErr w:type="spellStart"/>
      <w:r w:rsidRPr="0097402F">
        <w:rPr>
          <w:rtl/>
        </w:rPr>
        <w:t>תשלומים</w:t>
      </w:r>
      <w:proofErr w:type="spellEnd"/>
      <w:r w:rsidRPr="0097402F">
        <w:rPr>
          <w:rtl/>
        </w:rPr>
        <w:t xml:space="preserve"> </w:t>
      </w:r>
      <w:proofErr w:type="spellStart"/>
      <w:r w:rsidRPr="0097402F">
        <w:rPr>
          <w:rtl/>
        </w:rPr>
        <w:t>מאובטחים</w:t>
      </w:r>
      <w:proofErr w:type="spellEnd"/>
      <w:r>
        <w:rPr>
          <w:rFonts w:hint="cs"/>
          <w:rtl/>
        </w:rPr>
        <w:t xml:space="preserve"> </w:t>
      </w:r>
      <w:proofErr w:type="spellStart"/>
      <w:r>
        <w:rPr>
          <w:rFonts w:hint="cs"/>
          <w:rtl/>
        </w:rPr>
        <w:t>וטופס</w:t>
      </w:r>
      <w:proofErr w:type="spellEnd"/>
      <w:r>
        <w:rPr>
          <w:rFonts w:hint="cs"/>
          <w:rtl/>
        </w:rPr>
        <w:t xml:space="preserve"> </w:t>
      </w:r>
      <w:proofErr w:type="spellStart"/>
      <w:r>
        <w:rPr>
          <w:rFonts w:hint="cs"/>
          <w:rtl/>
        </w:rPr>
        <w:t>מילוי</w:t>
      </w:r>
      <w:proofErr w:type="spellEnd"/>
      <w:r>
        <w:rPr>
          <w:rFonts w:hint="cs"/>
          <w:rtl/>
        </w:rPr>
        <w:t xml:space="preserve"> </w:t>
      </w:r>
      <w:proofErr w:type="spellStart"/>
      <w:r>
        <w:rPr>
          <w:rFonts w:hint="cs"/>
          <w:rtl/>
        </w:rPr>
        <w:t>פרטי</w:t>
      </w:r>
      <w:proofErr w:type="spellEnd"/>
      <w:r>
        <w:rPr>
          <w:rFonts w:hint="cs"/>
          <w:rtl/>
        </w:rPr>
        <w:t xml:space="preserve"> </w:t>
      </w:r>
      <w:proofErr w:type="spellStart"/>
      <w:r>
        <w:rPr>
          <w:rFonts w:hint="cs"/>
          <w:rtl/>
        </w:rPr>
        <w:t>תשלום</w:t>
      </w:r>
      <w:proofErr w:type="spellEnd"/>
      <w:r>
        <w:rPr>
          <w:rFonts w:hint="cs"/>
          <w:rtl/>
        </w:rPr>
        <w:t xml:space="preserve"> </w:t>
      </w:r>
      <w:proofErr w:type="spellStart"/>
      <w:r>
        <w:rPr>
          <w:rFonts w:hint="cs"/>
          <w:rtl/>
        </w:rPr>
        <w:t>גם</w:t>
      </w:r>
      <w:proofErr w:type="spellEnd"/>
      <w:r>
        <w:rPr>
          <w:rFonts w:hint="cs"/>
          <w:rtl/>
        </w:rPr>
        <w:t xml:space="preserve"> </w:t>
      </w:r>
      <w:proofErr w:type="spellStart"/>
      <w:r>
        <w:rPr>
          <w:rFonts w:hint="cs"/>
          <w:rtl/>
        </w:rPr>
        <w:t>מאכסן</w:t>
      </w:r>
      <w:proofErr w:type="spellEnd"/>
      <w:r>
        <w:rPr>
          <w:rFonts w:hint="cs"/>
          <w:rtl/>
        </w:rPr>
        <w:t xml:space="preserve"> </w:t>
      </w:r>
      <w:proofErr w:type="spellStart"/>
      <w:r>
        <w:rPr>
          <w:rFonts w:hint="cs"/>
          <w:rtl/>
        </w:rPr>
        <w:t>היסטורית</w:t>
      </w:r>
      <w:proofErr w:type="spellEnd"/>
      <w:r>
        <w:rPr>
          <w:rFonts w:hint="cs"/>
          <w:rtl/>
        </w:rPr>
        <w:t xml:space="preserve"> </w:t>
      </w:r>
      <w:proofErr w:type="spellStart"/>
      <w:r>
        <w:rPr>
          <w:rFonts w:hint="cs"/>
          <w:rtl/>
        </w:rPr>
        <w:t>תשלומים</w:t>
      </w:r>
      <w:proofErr w:type="spellEnd"/>
      <w:r>
        <w:rPr>
          <w:rFonts w:hint="cs"/>
          <w:rtl/>
        </w:rPr>
        <w:t>.</w:t>
      </w:r>
    </w:p>
    <w:p w14:paraId="36765AB3" w14:textId="77777777" w:rsidR="006D020E" w:rsidRDefault="006D020E" w:rsidP="006D020E">
      <w:pPr>
        <w:rPr>
          <w:rtl/>
          <w:lang w:bidi="he-IL"/>
        </w:rPr>
      </w:pPr>
      <w:r w:rsidRPr="00D12B38">
        <w:rPr>
          <w:rFonts w:cs="Arial"/>
          <w:noProof/>
          <w:rtl/>
        </w:rPr>
        <w:drawing>
          <wp:anchor distT="0" distB="0" distL="114300" distR="114300" simplePos="0" relativeHeight="251650048" behindDoc="0" locked="0" layoutInCell="1" allowOverlap="1" wp14:anchorId="5DC900B9" wp14:editId="032DAC9A">
            <wp:simplePos x="0" y="0"/>
            <wp:positionH relativeFrom="column">
              <wp:posOffset>3168748</wp:posOffset>
            </wp:positionH>
            <wp:positionV relativeFrom="paragraph">
              <wp:posOffset>32726</wp:posOffset>
            </wp:positionV>
            <wp:extent cx="2105025" cy="504825"/>
            <wp:effectExtent l="0" t="0" r="9525" b="9525"/>
            <wp:wrapSquare wrapText="bothSides"/>
            <wp:docPr id="675008340" name="תמונה 1" descr="תמונה שמכילה צילום מסך, לוגו, גופן,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015" name="תמונה 1" descr="תמונה שמכילה צילום מסך, לוגו, גופן, גרפיקה&#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2105025" cy="504825"/>
                    </a:xfrm>
                    <a:prstGeom prst="rect">
                      <a:avLst/>
                    </a:prstGeom>
                  </pic:spPr>
                </pic:pic>
              </a:graphicData>
            </a:graphic>
          </wp:anchor>
        </w:drawing>
      </w:r>
    </w:p>
    <w:p w14:paraId="134A6590" w14:textId="77777777" w:rsidR="00B20D10" w:rsidRDefault="00B20D10" w:rsidP="006D020E">
      <w:pPr>
        <w:rPr>
          <w:rtl/>
          <w:lang w:bidi="he-IL"/>
        </w:rPr>
      </w:pPr>
    </w:p>
    <w:p w14:paraId="7B5E0CE2" w14:textId="44A841D4" w:rsidR="00B20D10" w:rsidRDefault="006D020E" w:rsidP="00B20D10">
      <w:pPr>
        <w:rPr>
          <w:rtl/>
          <w:lang w:bidi="he-IL"/>
        </w:rPr>
      </w:pPr>
      <w:r w:rsidRPr="002B5BAB">
        <w:rPr>
          <w:rFonts w:cs="Arial"/>
          <w:noProof/>
          <w:rtl/>
        </w:rPr>
        <w:drawing>
          <wp:anchor distT="0" distB="0" distL="114300" distR="114300" simplePos="0" relativeHeight="251649024" behindDoc="0" locked="0" layoutInCell="1" allowOverlap="1" wp14:anchorId="287D66F9" wp14:editId="326D6A6E">
            <wp:simplePos x="0" y="0"/>
            <wp:positionH relativeFrom="column">
              <wp:posOffset>0</wp:posOffset>
            </wp:positionH>
            <wp:positionV relativeFrom="paragraph">
              <wp:posOffset>-2247</wp:posOffset>
            </wp:positionV>
            <wp:extent cx="5274310" cy="2602230"/>
            <wp:effectExtent l="0" t="0" r="2540" b="7620"/>
            <wp:wrapSquare wrapText="bothSides"/>
            <wp:docPr id="87692713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27139"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2602230"/>
                    </a:xfrm>
                    <a:prstGeom prst="rect">
                      <a:avLst/>
                    </a:prstGeom>
                  </pic:spPr>
                </pic:pic>
              </a:graphicData>
            </a:graphic>
          </wp:anchor>
        </w:drawing>
      </w:r>
    </w:p>
    <w:p w14:paraId="222B629A" w14:textId="05F23172" w:rsidR="006D020E" w:rsidRDefault="00B20D10" w:rsidP="006D020E">
      <w:pPr>
        <w:rPr>
          <w:rtl/>
          <w:lang w:bidi="he-IL"/>
        </w:rPr>
      </w:pPr>
      <w:r w:rsidRPr="00D12B38">
        <w:rPr>
          <w:rFonts w:cs="Arial"/>
          <w:noProof/>
          <w:rtl/>
        </w:rPr>
        <w:lastRenderedPageBreak/>
        <w:drawing>
          <wp:anchor distT="0" distB="0" distL="114300" distR="114300" simplePos="0" relativeHeight="251654144" behindDoc="1" locked="0" layoutInCell="1" allowOverlap="1" wp14:anchorId="0A4338EF" wp14:editId="4A51C58C">
            <wp:simplePos x="0" y="0"/>
            <wp:positionH relativeFrom="column">
              <wp:posOffset>4125254</wp:posOffset>
            </wp:positionH>
            <wp:positionV relativeFrom="paragraph">
              <wp:posOffset>-117115</wp:posOffset>
            </wp:positionV>
            <wp:extent cx="1076325" cy="514350"/>
            <wp:effectExtent l="0" t="0" r="9525" b="0"/>
            <wp:wrapTight wrapText="bothSides">
              <wp:wrapPolygon edited="0">
                <wp:start x="0" y="0"/>
                <wp:lineTo x="0" y="20800"/>
                <wp:lineTo x="21409" y="20800"/>
                <wp:lineTo x="21409" y="0"/>
                <wp:lineTo x="0" y="0"/>
              </wp:wrapPolygon>
            </wp:wrapTight>
            <wp:docPr id="1961101623" name="תמונה 1" descr="תמונה שמכילה גופן, לוגו, גרפיקה, סמ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95100" name="תמונה 1" descr="תמונה שמכילה גופן, לוגו, גרפיקה, סמל&#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1076325" cy="514350"/>
                    </a:xfrm>
                    <a:prstGeom prst="rect">
                      <a:avLst/>
                    </a:prstGeom>
                  </pic:spPr>
                </pic:pic>
              </a:graphicData>
            </a:graphic>
          </wp:anchor>
        </w:drawing>
      </w:r>
      <w:r w:rsidR="006D020E" w:rsidRPr="00C964A2">
        <w:rPr>
          <w:rFonts w:cs="Arial"/>
          <w:noProof/>
          <w:rtl/>
        </w:rPr>
        <w:drawing>
          <wp:anchor distT="0" distB="0" distL="114300" distR="114300" simplePos="0" relativeHeight="251652096" behindDoc="0" locked="0" layoutInCell="1" allowOverlap="1" wp14:anchorId="65902174" wp14:editId="3A8F9867">
            <wp:simplePos x="0" y="0"/>
            <wp:positionH relativeFrom="column">
              <wp:posOffset>887730</wp:posOffset>
            </wp:positionH>
            <wp:positionV relativeFrom="paragraph">
              <wp:posOffset>299085</wp:posOffset>
            </wp:positionV>
            <wp:extent cx="4314825" cy="1724660"/>
            <wp:effectExtent l="0" t="0" r="9525" b="8890"/>
            <wp:wrapSquare wrapText="bothSides"/>
            <wp:docPr id="1771572412" name="תמונה 1" descr="תמונה שמכילה טקסט, גופן, צילום מסך, תוכ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72412" name="תמונה 1" descr="תמונה שמכילה טקסט, גופן, צילום מסך, תוכנה"/>
                    <pic:cNvPicPr/>
                  </pic:nvPicPr>
                  <pic:blipFill>
                    <a:blip r:embed="rId9">
                      <a:extLst>
                        <a:ext uri="{28A0092B-C50C-407E-A947-70E740481C1C}">
                          <a14:useLocalDpi xmlns:a14="http://schemas.microsoft.com/office/drawing/2010/main" val="0"/>
                        </a:ext>
                      </a:extLst>
                    </a:blip>
                    <a:stretch>
                      <a:fillRect/>
                    </a:stretch>
                  </pic:blipFill>
                  <pic:spPr>
                    <a:xfrm>
                      <a:off x="0" y="0"/>
                      <a:ext cx="4314825" cy="1724660"/>
                    </a:xfrm>
                    <a:prstGeom prst="rect">
                      <a:avLst/>
                    </a:prstGeom>
                  </pic:spPr>
                </pic:pic>
              </a:graphicData>
            </a:graphic>
            <wp14:sizeRelH relativeFrom="margin">
              <wp14:pctWidth>0</wp14:pctWidth>
            </wp14:sizeRelH>
            <wp14:sizeRelV relativeFrom="margin">
              <wp14:pctHeight>0</wp14:pctHeight>
            </wp14:sizeRelV>
          </wp:anchor>
        </w:drawing>
      </w:r>
    </w:p>
    <w:p w14:paraId="75727FB0" w14:textId="2AEF26DD" w:rsidR="006D020E" w:rsidRDefault="006D020E" w:rsidP="006D020E">
      <w:pPr>
        <w:rPr>
          <w:rtl/>
          <w:lang w:bidi="he-IL"/>
        </w:rPr>
      </w:pPr>
      <w:r w:rsidRPr="00C964A2">
        <w:rPr>
          <w:rFonts w:cs="Arial"/>
          <w:noProof/>
          <w:rtl/>
        </w:rPr>
        <w:drawing>
          <wp:anchor distT="0" distB="0" distL="114300" distR="114300" simplePos="0" relativeHeight="251663360" behindDoc="1" locked="0" layoutInCell="1" allowOverlap="1" wp14:anchorId="3BC69532" wp14:editId="6A3FA420">
            <wp:simplePos x="0" y="0"/>
            <wp:positionH relativeFrom="column">
              <wp:posOffset>3488172</wp:posOffset>
            </wp:positionH>
            <wp:positionV relativeFrom="paragraph">
              <wp:posOffset>130985</wp:posOffset>
            </wp:positionV>
            <wp:extent cx="1714500" cy="571500"/>
            <wp:effectExtent l="0" t="0" r="0" b="0"/>
            <wp:wrapTight wrapText="bothSides">
              <wp:wrapPolygon edited="0">
                <wp:start x="0" y="0"/>
                <wp:lineTo x="0" y="20880"/>
                <wp:lineTo x="21360" y="20880"/>
                <wp:lineTo x="21360" y="0"/>
                <wp:lineTo x="0" y="0"/>
              </wp:wrapPolygon>
            </wp:wrapTight>
            <wp:docPr id="253639256" name="תמונה 1" descr="תמונה שמכילה לוגו, סמ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39256" name="תמונה 1" descr="תמונה שמכילה לוגו, סמל&#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1714500" cy="571500"/>
                    </a:xfrm>
                    <a:prstGeom prst="rect">
                      <a:avLst/>
                    </a:prstGeom>
                  </pic:spPr>
                </pic:pic>
              </a:graphicData>
            </a:graphic>
          </wp:anchor>
        </w:drawing>
      </w:r>
    </w:p>
    <w:p w14:paraId="449989A9" w14:textId="0AAF12C7" w:rsidR="006D020E" w:rsidRDefault="006D020E" w:rsidP="006D020E">
      <w:pPr>
        <w:rPr>
          <w:rtl/>
        </w:rPr>
      </w:pPr>
    </w:p>
    <w:p w14:paraId="5142E2A6" w14:textId="0316C4A9" w:rsidR="006D020E" w:rsidRDefault="006D020E" w:rsidP="006D020E">
      <w:pPr>
        <w:rPr>
          <w:rtl/>
        </w:rPr>
      </w:pPr>
    </w:p>
    <w:p w14:paraId="0DFDD45F" w14:textId="6578933F" w:rsidR="006D020E" w:rsidRDefault="006D020E" w:rsidP="006D020E">
      <w:pPr>
        <w:rPr>
          <w:rtl/>
        </w:rPr>
      </w:pPr>
    </w:p>
    <w:p w14:paraId="7BEB8834" w14:textId="4F894758" w:rsidR="006D020E" w:rsidRPr="006D020E" w:rsidRDefault="006D020E" w:rsidP="006D020E">
      <w:pPr>
        <w:bidi/>
        <w:rPr>
          <w:rtl/>
          <w:lang w:bidi="he-IL"/>
        </w:rPr>
      </w:pPr>
      <w:r w:rsidRPr="00C964A2">
        <w:rPr>
          <w:rFonts w:cs="Arial"/>
          <w:noProof/>
          <w:rtl/>
        </w:rPr>
        <w:drawing>
          <wp:anchor distT="0" distB="0" distL="114300" distR="114300" simplePos="0" relativeHeight="251667456" behindDoc="0" locked="0" layoutInCell="1" allowOverlap="1" wp14:anchorId="271321D4" wp14:editId="4C3B7CF3">
            <wp:simplePos x="0" y="0"/>
            <wp:positionH relativeFrom="column">
              <wp:posOffset>-156</wp:posOffset>
            </wp:positionH>
            <wp:positionV relativeFrom="paragraph">
              <wp:posOffset>860600</wp:posOffset>
            </wp:positionV>
            <wp:extent cx="5274310" cy="1246505"/>
            <wp:effectExtent l="0" t="0" r="2540" b="0"/>
            <wp:wrapSquare wrapText="bothSides"/>
            <wp:docPr id="387645792" name="תמונה 1" descr="תמונה שמכילה טקסט, גופן, קו,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45792" name="תמונה 1" descr="תמונה שמכילה טקסט, גופן, קו, מספר&#10;&#10;התיאור נוצר באופן אוטומטי"/>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246505"/>
                    </a:xfrm>
                    <a:prstGeom prst="rect">
                      <a:avLst/>
                    </a:prstGeom>
                  </pic:spPr>
                </pic:pic>
              </a:graphicData>
            </a:graphic>
          </wp:anchor>
        </w:drawing>
      </w:r>
      <w:r w:rsidRPr="00C964A2">
        <w:rPr>
          <w:rFonts w:cs="Arial"/>
          <w:noProof/>
          <w:rtl/>
        </w:rPr>
        <w:drawing>
          <wp:anchor distT="0" distB="0" distL="114300" distR="114300" simplePos="0" relativeHeight="251665408" behindDoc="0" locked="0" layoutInCell="1" allowOverlap="1" wp14:anchorId="27A5362D" wp14:editId="03968F24">
            <wp:simplePos x="0" y="0"/>
            <wp:positionH relativeFrom="column">
              <wp:posOffset>3552283</wp:posOffset>
            </wp:positionH>
            <wp:positionV relativeFrom="paragraph">
              <wp:posOffset>311933</wp:posOffset>
            </wp:positionV>
            <wp:extent cx="1714739" cy="571580"/>
            <wp:effectExtent l="0" t="0" r="0" b="0"/>
            <wp:wrapSquare wrapText="bothSides"/>
            <wp:docPr id="459798764" name="תמונה 1" descr="תמונה שמכילה לוגו, סמ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39256" name="תמונה 1" descr="תמונה שמכילה לוגו, סמל&#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1714739" cy="571580"/>
                    </a:xfrm>
                    <a:prstGeom prst="rect">
                      <a:avLst/>
                    </a:prstGeom>
                  </pic:spPr>
                </pic:pic>
              </a:graphicData>
            </a:graphic>
          </wp:anchor>
        </w:drawing>
      </w:r>
    </w:p>
    <w:p w14:paraId="2D724459" w14:textId="4FEEC718" w:rsidR="006D020E" w:rsidRDefault="006D020E" w:rsidP="00B118C1">
      <w:pPr>
        <w:pStyle w:val="Title"/>
        <w:rPr>
          <w:lang w:bidi="he-IL"/>
        </w:rPr>
      </w:pPr>
    </w:p>
    <w:p w14:paraId="665FBC05" w14:textId="77777777" w:rsidR="00B20D10" w:rsidRDefault="00B20D10" w:rsidP="00B118C1">
      <w:pPr>
        <w:pStyle w:val="Title"/>
        <w:rPr>
          <w:rtl/>
          <w:lang w:bidi="he-IL"/>
        </w:rPr>
      </w:pPr>
    </w:p>
    <w:p w14:paraId="48B75933" w14:textId="77777777" w:rsidR="00B20D10" w:rsidRDefault="00B20D10" w:rsidP="00B118C1">
      <w:pPr>
        <w:pStyle w:val="Title"/>
        <w:rPr>
          <w:rtl/>
          <w:lang w:bidi="he-IL"/>
        </w:rPr>
      </w:pPr>
    </w:p>
    <w:p w14:paraId="599F922A" w14:textId="77777777" w:rsidR="00B20D10" w:rsidRDefault="00B20D10" w:rsidP="00B118C1">
      <w:pPr>
        <w:pStyle w:val="Title"/>
        <w:rPr>
          <w:rtl/>
          <w:lang w:bidi="he-IL"/>
        </w:rPr>
      </w:pPr>
    </w:p>
    <w:p w14:paraId="660667B0" w14:textId="77777777" w:rsidR="00B20D10" w:rsidRDefault="00B20D10" w:rsidP="00B118C1">
      <w:pPr>
        <w:pStyle w:val="Title"/>
        <w:rPr>
          <w:rtl/>
          <w:lang w:bidi="he-IL"/>
        </w:rPr>
      </w:pPr>
    </w:p>
    <w:p w14:paraId="7CD7AB16" w14:textId="77777777" w:rsidR="00B20D10" w:rsidRDefault="00B20D10" w:rsidP="00B118C1">
      <w:pPr>
        <w:pStyle w:val="Title"/>
        <w:rPr>
          <w:rtl/>
          <w:lang w:bidi="he-IL"/>
        </w:rPr>
      </w:pPr>
    </w:p>
    <w:p w14:paraId="2D35A1D9" w14:textId="77777777" w:rsidR="00B20D10" w:rsidRDefault="00B20D10" w:rsidP="00B118C1">
      <w:pPr>
        <w:pStyle w:val="Title"/>
        <w:rPr>
          <w:rtl/>
          <w:lang w:bidi="he-IL"/>
        </w:rPr>
      </w:pPr>
    </w:p>
    <w:p w14:paraId="6B4C35A3" w14:textId="77777777" w:rsidR="00B20D10" w:rsidRDefault="00B20D10" w:rsidP="00B118C1">
      <w:pPr>
        <w:pStyle w:val="Title"/>
        <w:rPr>
          <w:rtl/>
          <w:lang w:bidi="he-IL"/>
        </w:rPr>
      </w:pPr>
    </w:p>
    <w:p w14:paraId="12FC8F12" w14:textId="77777777" w:rsidR="00B20D10" w:rsidRDefault="00B20D10" w:rsidP="00B118C1">
      <w:pPr>
        <w:pStyle w:val="Title"/>
        <w:rPr>
          <w:rtl/>
          <w:lang w:bidi="he-IL"/>
        </w:rPr>
      </w:pPr>
    </w:p>
    <w:p w14:paraId="46F96804" w14:textId="77777777" w:rsidR="00B20D10" w:rsidRDefault="00B20D10" w:rsidP="00B118C1">
      <w:pPr>
        <w:pStyle w:val="Title"/>
        <w:rPr>
          <w:rtl/>
          <w:lang w:bidi="he-IL"/>
        </w:rPr>
      </w:pPr>
    </w:p>
    <w:p w14:paraId="5F06DC2E" w14:textId="77777777" w:rsidR="00B20D10" w:rsidRDefault="00B20D10" w:rsidP="00B118C1">
      <w:pPr>
        <w:pStyle w:val="Title"/>
        <w:rPr>
          <w:rtl/>
          <w:lang w:bidi="he-IL"/>
        </w:rPr>
      </w:pPr>
    </w:p>
    <w:p w14:paraId="3108AC9E" w14:textId="77777777" w:rsidR="00B20D10" w:rsidRDefault="00B20D10" w:rsidP="00B118C1">
      <w:pPr>
        <w:pStyle w:val="Title"/>
        <w:rPr>
          <w:rtl/>
          <w:lang w:bidi="he-IL"/>
        </w:rPr>
      </w:pPr>
    </w:p>
    <w:p w14:paraId="478EDD6E" w14:textId="2539AF59" w:rsidR="00203F38" w:rsidRDefault="00000000" w:rsidP="00B118C1">
      <w:pPr>
        <w:pStyle w:val="Title"/>
      </w:pPr>
      <w:proofErr w:type="spellStart"/>
      <w:r>
        <w:t>Artify</w:t>
      </w:r>
      <w:proofErr w:type="spellEnd"/>
      <w:r>
        <w:t xml:space="preserve"> Application Components and Functions</w:t>
      </w:r>
    </w:p>
    <w:p w14:paraId="5EC616E3" w14:textId="77777777" w:rsidR="005F4F4D" w:rsidRDefault="005F4F4D" w:rsidP="005F4F4D">
      <w:pPr>
        <w:pStyle w:val="Heading1"/>
      </w:pPr>
      <w:r>
        <w:t>Log-in Page</w:t>
      </w:r>
    </w:p>
    <w:tbl>
      <w:tblPr>
        <w:tblStyle w:val="TableGrid"/>
        <w:tblW w:w="0" w:type="auto"/>
        <w:tblLook w:val="04A0" w:firstRow="1" w:lastRow="0" w:firstColumn="1" w:lastColumn="0" w:noHBand="0" w:noVBand="1"/>
      </w:tblPr>
      <w:tblGrid>
        <w:gridCol w:w="2391"/>
        <w:gridCol w:w="1684"/>
        <w:gridCol w:w="1601"/>
        <w:gridCol w:w="1640"/>
        <w:gridCol w:w="1540"/>
      </w:tblGrid>
      <w:tr w:rsidR="005F4F4D" w14:paraId="510D0356" w14:textId="77777777" w:rsidTr="0093742B">
        <w:tc>
          <w:tcPr>
            <w:tcW w:w="2391" w:type="dxa"/>
          </w:tcPr>
          <w:p w14:paraId="7068E2BF" w14:textId="77777777" w:rsidR="005F4F4D" w:rsidRDefault="005F4F4D" w:rsidP="007B24B1">
            <w:r>
              <w:rPr>
                <w:b/>
              </w:rPr>
              <w:t>Component/Function</w:t>
            </w:r>
          </w:p>
        </w:tc>
        <w:tc>
          <w:tcPr>
            <w:tcW w:w="1684" w:type="dxa"/>
          </w:tcPr>
          <w:p w14:paraId="02CFA2E4" w14:textId="77777777" w:rsidR="005F4F4D" w:rsidRDefault="005F4F4D" w:rsidP="007B24B1">
            <w:r>
              <w:rPr>
                <w:b/>
              </w:rPr>
              <w:t>Functionality</w:t>
            </w:r>
          </w:p>
        </w:tc>
        <w:tc>
          <w:tcPr>
            <w:tcW w:w="1601" w:type="dxa"/>
          </w:tcPr>
          <w:p w14:paraId="72A8AEB6" w14:textId="77777777" w:rsidR="005F4F4D" w:rsidRDefault="005F4F4D" w:rsidP="007B24B1">
            <w:r>
              <w:rPr>
                <w:b/>
              </w:rPr>
              <w:t>Activation</w:t>
            </w:r>
          </w:p>
        </w:tc>
        <w:tc>
          <w:tcPr>
            <w:tcW w:w="1640" w:type="dxa"/>
          </w:tcPr>
          <w:p w14:paraId="4C436A90" w14:textId="77777777" w:rsidR="005F4F4D" w:rsidRDefault="005F4F4D" w:rsidP="007B24B1">
            <w:r>
              <w:rPr>
                <w:b/>
              </w:rPr>
              <w:t>Parameters</w:t>
            </w:r>
          </w:p>
        </w:tc>
        <w:tc>
          <w:tcPr>
            <w:tcW w:w="1540" w:type="dxa"/>
          </w:tcPr>
          <w:p w14:paraId="515BFD30" w14:textId="77777777" w:rsidR="005F4F4D" w:rsidRDefault="005F4F4D" w:rsidP="007B24B1">
            <w:r>
              <w:rPr>
                <w:b/>
              </w:rPr>
              <w:t>Returns</w:t>
            </w:r>
          </w:p>
        </w:tc>
      </w:tr>
      <w:tr w:rsidR="005F4F4D" w14:paraId="435712A1" w14:textId="77777777" w:rsidTr="0093742B">
        <w:tc>
          <w:tcPr>
            <w:tcW w:w="2391" w:type="dxa"/>
          </w:tcPr>
          <w:p w14:paraId="7B45DF78" w14:textId="77777777" w:rsidR="005F4F4D" w:rsidRDefault="005F4F4D" w:rsidP="007B24B1">
            <w:proofErr w:type="spellStart"/>
            <w:r>
              <w:t>LoginForm</w:t>
            </w:r>
            <w:proofErr w:type="spellEnd"/>
          </w:p>
        </w:tc>
        <w:tc>
          <w:tcPr>
            <w:tcW w:w="1684" w:type="dxa"/>
          </w:tcPr>
          <w:p w14:paraId="429AE7A5" w14:textId="77777777" w:rsidR="005F4F4D" w:rsidRDefault="005F4F4D" w:rsidP="007B24B1">
            <w:r>
              <w:t>Renders the login form and handles the process of validating the user info.</w:t>
            </w:r>
          </w:p>
        </w:tc>
        <w:tc>
          <w:tcPr>
            <w:tcW w:w="1601" w:type="dxa"/>
          </w:tcPr>
          <w:p w14:paraId="4BB571E4" w14:textId="6986C191" w:rsidR="005F4F4D" w:rsidRDefault="00356001" w:rsidP="007B24B1">
            <w:r>
              <w:t>Login button in the user menu.</w:t>
            </w:r>
          </w:p>
        </w:tc>
        <w:tc>
          <w:tcPr>
            <w:tcW w:w="1640" w:type="dxa"/>
          </w:tcPr>
          <w:p w14:paraId="0ADF2693" w14:textId="77777777" w:rsidR="005F4F4D" w:rsidRDefault="005F4F4D" w:rsidP="007B24B1">
            <w:r>
              <w:t>User object.</w:t>
            </w:r>
          </w:p>
        </w:tc>
        <w:tc>
          <w:tcPr>
            <w:tcW w:w="1540" w:type="dxa"/>
          </w:tcPr>
          <w:p w14:paraId="2DD79AB6" w14:textId="23DAFCF0" w:rsidR="005F4F4D" w:rsidRDefault="005F4F4D" w:rsidP="007B24B1">
            <w:r>
              <w:t xml:space="preserve">JSX </w:t>
            </w:r>
            <w:r w:rsidR="0093742B">
              <w:t>with a login form</w:t>
            </w:r>
            <w:r>
              <w:t>.</w:t>
            </w:r>
          </w:p>
        </w:tc>
      </w:tr>
      <w:tr w:rsidR="005F4F4D" w14:paraId="68873AF7" w14:textId="77777777" w:rsidTr="0093742B">
        <w:tc>
          <w:tcPr>
            <w:tcW w:w="2391" w:type="dxa"/>
          </w:tcPr>
          <w:p w14:paraId="7E729482" w14:textId="77777777" w:rsidR="005F4F4D" w:rsidRDefault="005F4F4D" w:rsidP="007B24B1">
            <w:proofErr w:type="spellStart"/>
            <w:proofErr w:type="gramStart"/>
            <w:r>
              <w:t>onSubmit</w:t>
            </w:r>
            <w:proofErr w:type="spellEnd"/>
            <w:r>
              <w:t>(</w:t>
            </w:r>
            <w:proofErr w:type="gramEnd"/>
            <w:r>
              <w:t>)</w:t>
            </w:r>
          </w:p>
        </w:tc>
        <w:tc>
          <w:tcPr>
            <w:tcW w:w="1684" w:type="dxa"/>
          </w:tcPr>
          <w:p w14:paraId="0CB84042" w14:textId="66E7BC5C" w:rsidR="005F4F4D" w:rsidRDefault="005F4F4D" w:rsidP="007B24B1">
            <w:r>
              <w:t>Handles the form submission and setting the logged user</w:t>
            </w:r>
            <w:r w:rsidR="00356001">
              <w:t>, on success routes user back to homepage.</w:t>
            </w:r>
          </w:p>
        </w:tc>
        <w:tc>
          <w:tcPr>
            <w:tcW w:w="1601" w:type="dxa"/>
          </w:tcPr>
          <w:p w14:paraId="1385CF5D" w14:textId="77FE1D2D" w:rsidR="005F4F4D" w:rsidRDefault="00356001" w:rsidP="007B24B1">
            <w:r>
              <w:t>Login button in the login page</w:t>
            </w:r>
            <w:r w:rsidR="005F4F4D">
              <w:t>.</w:t>
            </w:r>
          </w:p>
        </w:tc>
        <w:tc>
          <w:tcPr>
            <w:tcW w:w="1640" w:type="dxa"/>
          </w:tcPr>
          <w:p w14:paraId="0F70DCC8" w14:textId="501846AD" w:rsidR="005F4F4D" w:rsidRDefault="00356001" w:rsidP="007B24B1">
            <w:r>
              <w:t xml:space="preserve">Submitted </w:t>
            </w:r>
            <w:r w:rsidR="005F4F4D">
              <w:t xml:space="preserve">user </w:t>
            </w:r>
            <w:r>
              <w:t>email and password</w:t>
            </w:r>
            <w:r w:rsidR="005F4F4D">
              <w:t>.</w:t>
            </w:r>
          </w:p>
        </w:tc>
        <w:tc>
          <w:tcPr>
            <w:tcW w:w="1540" w:type="dxa"/>
          </w:tcPr>
          <w:p w14:paraId="77D2AEC2" w14:textId="5F507F6A" w:rsidR="005F4F4D" w:rsidRDefault="00356001" w:rsidP="007B24B1">
            <w:r>
              <w:t>Nothing.</w:t>
            </w:r>
          </w:p>
        </w:tc>
      </w:tr>
    </w:tbl>
    <w:p w14:paraId="3F9E2089" w14:textId="77777777" w:rsidR="0093742B" w:rsidRDefault="0093742B" w:rsidP="0093742B"/>
    <w:p w14:paraId="305307FB" w14:textId="77777777" w:rsidR="0093742B" w:rsidRDefault="0093742B" w:rsidP="0093742B">
      <w:pPr>
        <w:pStyle w:val="Heading1"/>
      </w:pPr>
      <w:r>
        <w:t>Registration Page</w:t>
      </w:r>
    </w:p>
    <w:tbl>
      <w:tblPr>
        <w:tblStyle w:val="TableGrid"/>
        <w:tblW w:w="0" w:type="auto"/>
        <w:tblLook w:val="04A0" w:firstRow="1" w:lastRow="0" w:firstColumn="1" w:lastColumn="0" w:noHBand="0" w:noVBand="1"/>
      </w:tblPr>
      <w:tblGrid>
        <w:gridCol w:w="2390"/>
        <w:gridCol w:w="1671"/>
        <w:gridCol w:w="1590"/>
        <w:gridCol w:w="1615"/>
        <w:gridCol w:w="1590"/>
      </w:tblGrid>
      <w:tr w:rsidR="0093742B" w14:paraId="4E0BC7E8" w14:textId="77777777" w:rsidTr="007B24B1">
        <w:tc>
          <w:tcPr>
            <w:tcW w:w="1728" w:type="dxa"/>
          </w:tcPr>
          <w:p w14:paraId="7C65E459" w14:textId="77777777" w:rsidR="0093742B" w:rsidRDefault="0093742B" w:rsidP="007B24B1">
            <w:r>
              <w:rPr>
                <w:b/>
              </w:rPr>
              <w:t>Component/Function</w:t>
            </w:r>
          </w:p>
        </w:tc>
        <w:tc>
          <w:tcPr>
            <w:tcW w:w="1728" w:type="dxa"/>
          </w:tcPr>
          <w:p w14:paraId="6BF62510" w14:textId="77777777" w:rsidR="0093742B" w:rsidRDefault="0093742B" w:rsidP="007B24B1">
            <w:r>
              <w:rPr>
                <w:b/>
              </w:rPr>
              <w:t>Functionality</w:t>
            </w:r>
          </w:p>
        </w:tc>
        <w:tc>
          <w:tcPr>
            <w:tcW w:w="1728" w:type="dxa"/>
          </w:tcPr>
          <w:p w14:paraId="5CF8C508" w14:textId="77777777" w:rsidR="0093742B" w:rsidRDefault="0093742B" w:rsidP="007B24B1">
            <w:r>
              <w:rPr>
                <w:b/>
              </w:rPr>
              <w:t>Activation</w:t>
            </w:r>
          </w:p>
        </w:tc>
        <w:tc>
          <w:tcPr>
            <w:tcW w:w="1728" w:type="dxa"/>
          </w:tcPr>
          <w:p w14:paraId="4EABA53D" w14:textId="77777777" w:rsidR="0093742B" w:rsidRDefault="0093742B" w:rsidP="007B24B1">
            <w:r>
              <w:rPr>
                <w:b/>
              </w:rPr>
              <w:t>Parameters</w:t>
            </w:r>
          </w:p>
        </w:tc>
        <w:tc>
          <w:tcPr>
            <w:tcW w:w="1728" w:type="dxa"/>
          </w:tcPr>
          <w:p w14:paraId="29EEED21" w14:textId="77777777" w:rsidR="0093742B" w:rsidRDefault="0093742B" w:rsidP="007B24B1">
            <w:r>
              <w:rPr>
                <w:b/>
              </w:rPr>
              <w:t>Returns</w:t>
            </w:r>
          </w:p>
        </w:tc>
      </w:tr>
      <w:tr w:rsidR="0093742B" w14:paraId="0E4FB91D" w14:textId="77777777" w:rsidTr="007B24B1">
        <w:tc>
          <w:tcPr>
            <w:tcW w:w="1728" w:type="dxa"/>
          </w:tcPr>
          <w:p w14:paraId="3500DC9C" w14:textId="77777777" w:rsidR="0093742B" w:rsidRDefault="0093742B" w:rsidP="007B24B1">
            <w:proofErr w:type="spellStart"/>
            <w:r>
              <w:t>registerForm</w:t>
            </w:r>
            <w:proofErr w:type="spellEnd"/>
          </w:p>
        </w:tc>
        <w:tc>
          <w:tcPr>
            <w:tcW w:w="1728" w:type="dxa"/>
          </w:tcPr>
          <w:p w14:paraId="7D1C1187" w14:textId="77777777" w:rsidR="0093742B" w:rsidRDefault="0093742B" w:rsidP="007B24B1">
            <w:r>
              <w:t>Renders the registration form and handles the process of creating a new user account.</w:t>
            </w:r>
          </w:p>
        </w:tc>
        <w:tc>
          <w:tcPr>
            <w:tcW w:w="1728" w:type="dxa"/>
          </w:tcPr>
          <w:p w14:paraId="38D96579" w14:textId="7EA67B29" w:rsidR="0093742B" w:rsidRDefault="0093742B" w:rsidP="007B24B1">
            <w:r>
              <w:t>Clicking the 'Register' button in the user menu.</w:t>
            </w:r>
          </w:p>
        </w:tc>
        <w:tc>
          <w:tcPr>
            <w:tcW w:w="1728" w:type="dxa"/>
          </w:tcPr>
          <w:p w14:paraId="0716AF7F" w14:textId="77777777" w:rsidR="0093742B" w:rsidRDefault="0093742B" w:rsidP="007B24B1">
            <w:r>
              <w:t>Username, email, and password.</w:t>
            </w:r>
          </w:p>
        </w:tc>
        <w:tc>
          <w:tcPr>
            <w:tcW w:w="1728" w:type="dxa"/>
          </w:tcPr>
          <w:p w14:paraId="0C575B21" w14:textId="48259733" w:rsidR="0093742B" w:rsidRDefault="0093742B" w:rsidP="007B24B1">
            <w:r>
              <w:t>JSX with a registration form.</w:t>
            </w:r>
          </w:p>
        </w:tc>
      </w:tr>
      <w:tr w:rsidR="0093742B" w14:paraId="3915ECFC" w14:textId="77777777" w:rsidTr="007B24B1">
        <w:tc>
          <w:tcPr>
            <w:tcW w:w="1728" w:type="dxa"/>
          </w:tcPr>
          <w:p w14:paraId="237D42E3" w14:textId="77777777" w:rsidR="0093742B" w:rsidRDefault="0093742B" w:rsidP="007B24B1">
            <w:proofErr w:type="spellStart"/>
            <w:proofErr w:type="gramStart"/>
            <w:r>
              <w:t>onSubmit</w:t>
            </w:r>
            <w:proofErr w:type="spellEnd"/>
            <w:r>
              <w:t>(</w:t>
            </w:r>
            <w:proofErr w:type="gramEnd"/>
            <w:r>
              <w:t>)</w:t>
            </w:r>
          </w:p>
        </w:tc>
        <w:tc>
          <w:tcPr>
            <w:tcW w:w="1728" w:type="dxa"/>
          </w:tcPr>
          <w:p w14:paraId="177BBE88" w14:textId="6A5B9A34" w:rsidR="0093742B" w:rsidRDefault="0093742B" w:rsidP="007B24B1">
            <w:r>
              <w:t>Handles the form submission, creating a new user account in the database. And automatically logging to the new user.</w:t>
            </w:r>
          </w:p>
        </w:tc>
        <w:tc>
          <w:tcPr>
            <w:tcW w:w="1728" w:type="dxa"/>
          </w:tcPr>
          <w:p w14:paraId="01492680" w14:textId="77777777" w:rsidR="0093742B" w:rsidRDefault="0093742B" w:rsidP="007B24B1">
            <w:r>
              <w:t>Submitting the registration form.</w:t>
            </w:r>
          </w:p>
        </w:tc>
        <w:tc>
          <w:tcPr>
            <w:tcW w:w="1728" w:type="dxa"/>
          </w:tcPr>
          <w:p w14:paraId="6E56ADBA" w14:textId="77777777" w:rsidR="0093742B" w:rsidRDefault="0093742B" w:rsidP="007B24B1">
            <w:r>
              <w:t>Username, email, and password.</w:t>
            </w:r>
          </w:p>
        </w:tc>
        <w:tc>
          <w:tcPr>
            <w:tcW w:w="1728" w:type="dxa"/>
          </w:tcPr>
          <w:p w14:paraId="0E539F60" w14:textId="230C7B60" w:rsidR="0093742B" w:rsidRDefault="0093742B" w:rsidP="007B24B1">
            <w:r>
              <w:t>Nothing.</w:t>
            </w:r>
          </w:p>
        </w:tc>
      </w:tr>
    </w:tbl>
    <w:p w14:paraId="1931417D" w14:textId="77777777" w:rsidR="0093742B" w:rsidRDefault="0093742B" w:rsidP="0093742B"/>
    <w:p w14:paraId="0EF1B387" w14:textId="77777777" w:rsidR="003717DE" w:rsidRDefault="003717DE" w:rsidP="0093742B"/>
    <w:p w14:paraId="5AA69E3B" w14:textId="47CDE32A" w:rsidR="00EA4A57" w:rsidRDefault="00EA4A57" w:rsidP="00EA4A57">
      <w:pPr>
        <w:pStyle w:val="Heading1"/>
      </w:pPr>
      <w:r>
        <w:t>Home Page</w:t>
      </w:r>
    </w:p>
    <w:tbl>
      <w:tblPr>
        <w:tblStyle w:val="TableGrid"/>
        <w:tblW w:w="0" w:type="auto"/>
        <w:tblLook w:val="04A0" w:firstRow="1" w:lastRow="0" w:firstColumn="1" w:lastColumn="0" w:noHBand="0" w:noVBand="1"/>
      </w:tblPr>
      <w:tblGrid>
        <w:gridCol w:w="2391"/>
        <w:gridCol w:w="1684"/>
        <w:gridCol w:w="1601"/>
        <w:gridCol w:w="1640"/>
        <w:gridCol w:w="1540"/>
      </w:tblGrid>
      <w:tr w:rsidR="00EA4A57" w14:paraId="12A27364" w14:textId="77777777" w:rsidTr="007B24B1">
        <w:tc>
          <w:tcPr>
            <w:tcW w:w="1728" w:type="dxa"/>
          </w:tcPr>
          <w:p w14:paraId="4511353E" w14:textId="77777777" w:rsidR="00EA4A57" w:rsidRDefault="00EA4A57" w:rsidP="007B24B1">
            <w:r>
              <w:rPr>
                <w:b/>
              </w:rPr>
              <w:t>Component/Function</w:t>
            </w:r>
          </w:p>
        </w:tc>
        <w:tc>
          <w:tcPr>
            <w:tcW w:w="1728" w:type="dxa"/>
          </w:tcPr>
          <w:p w14:paraId="4034765F" w14:textId="77777777" w:rsidR="00EA4A57" w:rsidRDefault="00EA4A57" w:rsidP="007B24B1">
            <w:r>
              <w:rPr>
                <w:b/>
              </w:rPr>
              <w:t>Functionality</w:t>
            </w:r>
          </w:p>
        </w:tc>
        <w:tc>
          <w:tcPr>
            <w:tcW w:w="1728" w:type="dxa"/>
          </w:tcPr>
          <w:p w14:paraId="37ADF51A" w14:textId="77777777" w:rsidR="00EA4A57" w:rsidRDefault="00EA4A57" w:rsidP="007B24B1">
            <w:r>
              <w:rPr>
                <w:b/>
              </w:rPr>
              <w:t>Activation</w:t>
            </w:r>
          </w:p>
        </w:tc>
        <w:tc>
          <w:tcPr>
            <w:tcW w:w="1728" w:type="dxa"/>
          </w:tcPr>
          <w:p w14:paraId="27A0B113" w14:textId="77777777" w:rsidR="00EA4A57" w:rsidRDefault="00EA4A57" w:rsidP="007B24B1">
            <w:r>
              <w:rPr>
                <w:b/>
              </w:rPr>
              <w:t>Parameters</w:t>
            </w:r>
          </w:p>
        </w:tc>
        <w:tc>
          <w:tcPr>
            <w:tcW w:w="1728" w:type="dxa"/>
          </w:tcPr>
          <w:p w14:paraId="5AB5FC71" w14:textId="77777777" w:rsidR="00EA4A57" w:rsidRDefault="00EA4A57" w:rsidP="007B24B1">
            <w:r>
              <w:rPr>
                <w:b/>
              </w:rPr>
              <w:t>Returns</w:t>
            </w:r>
          </w:p>
        </w:tc>
      </w:tr>
      <w:tr w:rsidR="00EA4A57" w14:paraId="49615B23" w14:textId="77777777" w:rsidTr="007B24B1">
        <w:tc>
          <w:tcPr>
            <w:tcW w:w="1728" w:type="dxa"/>
          </w:tcPr>
          <w:p w14:paraId="7D316BDC" w14:textId="184E49AA" w:rsidR="00EA4A57" w:rsidRDefault="00EA4A57" w:rsidP="007B24B1">
            <w:r>
              <w:t>Home Banner</w:t>
            </w:r>
          </w:p>
        </w:tc>
        <w:tc>
          <w:tcPr>
            <w:tcW w:w="1728" w:type="dxa"/>
          </w:tcPr>
          <w:p w14:paraId="6C03E163" w14:textId="3F5C433F" w:rsidR="00EA4A57" w:rsidRDefault="00EA4A57" w:rsidP="007B24B1">
            <w:r>
              <w:t>Displays a landing page for the website.</w:t>
            </w:r>
          </w:p>
        </w:tc>
        <w:tc>
          <w:tcPr>
            <w:tcW w:w="1728" w:type="dxa"/>
          </w:tcPr>
          <w:p w14:paraId="6BEA8694" w14:textId="55071EF6" w:rsidR="00EA4A57" w:rsidRDefault="00EA4A57" w:rsidP="007B24B1">
            <w:r w:rsidRPr="00EA4A57">
              <w:t xml:space="preserve">Clicking on the </w:t>
            </w:r>
            <w:r>
              <w:t>‘</w:t>
            </w:r>
            <w:proofErr w:type="spellStart"/>
            <w:r>
              <w:t>Artify</w:t>
            </w:r>
            <w:proofErr w:type="spellEnd"/>
            <w:r>
              <w:t>’ logo at the top of screen or the ‘Home’</w:t>
            </w:r>
            <w:r w:rsidRPr="00EA4A57">
              <w:t xml:space="preserve"> button in the Nav</w:t>
            </w:r>
            <w:r>
              <w:t>igation</w:t>
            </w:r>
            <w:r w:rsidRPr="00EA4A57">
              <w:t xml:space="preserve"> bar.</w:t>
            </w:r>
          </w:p>
        </w:tc>
        <w:tc>
          <w:tcPr>
            <w:tcW w:w="1728" w:type="dxa"/>
          </w:tcPr>
          <w:p w14:paraId="1F39C019" w14:textId="51E9D292" w:rsidR="00EA4A57" w:rsidRDefault="00EA4A57" w:rsidP="007B24B1">
            <w:r>
              <w:t>None</w:t>
            </w:r>
          </w:p>
        </w:tc>
        <w:tc>
          <w:tcPr>
            <w:tcW w:w="1728" w:type="dxa"/>
          </w:tcPr>
          <w:p w14:paraId="058B3AF4" w14:textId="34EF5FE6" w:rsidR="00EA4A57" w:rsidRDefault="00EA4A57" w:rsidP="007B24B1">
            <w:r>
              <w:t>JSX with a simple landing page.</w:t>
            </w:r>
          </w:p>
        </w:tc>
      </w:tr>
    </w:tbl>
    <w:p w14:paraId="61CC47F8" w14:textId="4F5BC758" w:rsidR="003717DE" w:rsidRDefault="003717DE" w:rsidP="003717DE">
      <w:pPr>
        <w:pStyle w:val="Heading1"/>
      </w:pPr>
      <w:proofErr w:type="spellStart"/>
      <w:r>
        <w:t>MarketPlace</w:t>
      </w:r>
      <w:proofErr w:type="spellEnd"/>
    </w:p>
    <w:tbl>
      <w:tblPr>
        <w:tblStyle w:val="TableGrid"/>
        <w:tblW w:w="0" w:type="auto"/>
        <w:tblLook w:val="04A0" w:firstRow="1" w:lastRow="0" w:firstColumn="1" w:lastColumn="0" w:noHBand="0" w:noVBand="1"/>
      </w:tblPr>
      <w:tblGrid>
        <w:gridCol w:w="2390"/>
        <w:gridCol w:w="1651"/>
        <w:gridCol w:w="1649"/>
        <w:gridCol w:w="1575"/>
        <w:gridCol w:w="1591"/>
      </w:tblGrid>
      <w:tr w:rsidR="003717DE" w14:paraId="3446ADD9" w14:textId="77777777" w:rsidTr="003717DE">
        <w:tc>
          <w:tcPr>
            <w:tcW w:w="2390" w:type="dxa"/>
          </w:tcPr>
          <w:p w14:paraId="74F1D2D3" w14:textId="77777777" w:rsidR="003717DE" w:rsidRDefault="003717DE" w:rsidP="007B24B1">
            <w:r>
              <w:rPr>
                <w:b/>
              </w:rPr>
              <w:t>Component/Function</w:t>
            </w:r>
          </w:p>
        </w:tc>
        <w:tc>
          <w:tcPr>
            <w:tcW w:w="1651" w:type="dxa"/>
          </w:tcPr>
          <w:p w14:paraId="7C31F1C5" w14:textId="77777777" w:rsidR="003717DE" w:rsidRDefault="003717DE" w:rsidP="007B24B1">
            <w:r>
              <w:rPr>
                <w:b/>
              </w:rPr>
              <w:t>Functionality</w:t>
            </w:r>
          </w:p>
        </w:tc>
        <w:tc>
          <w:tcPr>
            <w:tcW w:w="1649" w:type="dxa"/>
          </w:tcPr>
          <w:p w14:paraId="2314FBFE" w14:textId="77777777" w:rsidR="003717DE" w:rsidRDefault="003717DE" w:rsidP="007B24B1">
            <w:r>
              <w:rPr>
                <w:b/>
              </w:rPr>
              <w:t>Activation</w:t>
            </w:r>
          </w:p>
        </w:tc>
        <w:tc>
          <w:tcPr>
            <w:tcW w:w="1575" w:type="dxa"/>
          </w:tcPr>
          <w:p w14:paraId="771408A0" w14:textId="77777777" w:rsidR="003717DE" w:rsidRDefault="003717DE" w:rsidP="007B24B1">
            <w:r>
              <w:rPr>
                <w:b/>
              </w:rPr>
              <w:t>Parameters</w:t>
            </w:r>
          </w:p>
        </w:tc>
        <w:tc>
          <w:tcPr>
            <w:tcW w:w="1591" w:type="dxa"/>
          </w:tcPr>
          <w:p w14:paraId="569BDBA8" w14:textId="77777777" w:rsidR="003717DE" w:rsidRDefault="003717DE" w:rsidP="007B24B1">
            <w:r>
              <w:rPr>
                <w:b/>
              </w:rPr>
              <w:t>Returns</w:t>
            </w:r>
          </w:p>
        </w:tc>
      </w:tr>
      <w:tr w:rsidR="003717DE" w14:paraId="0EBA84C0" w14:textId="77777777" w:rsidTr="003717DE">
        <w:tc>
          <w:tcPr>
            <w:tcW w:w="2390" w:type="dxa"/>
          </w:tcPr>
          <w:p w14:paraId="1688344D" w14:textId="5755D461" w:rsidR="003717DE" w:rsidRDefault="003717DE" w:rsidP="003717DE">
            <w:proofErr w:type="spellStart"/>
            <w:r>
              <w:t>ProductsCard</w:t>
            </w:r>
            <w:proofErr w:type="spellEnd"/>
          </w:p>
        </w:tc>
        <w:tc>
          <w:tcPr>
            <w:tcW w:w="1651" w:type="dxa"/>
          </w:tcPr>
          <w:p w14:paraId="024B38FB" w14:textId="298BA0B7" w:rsidR="003717DE" w:rsidRDefault="00CC234C" w:rsidP="003717DE">
            <w:r>
              <w:t xml:space="preserve">On click navigates to </w:t>
            </w:r>
            <w:r w:rsidR="003717DE">
              <w:t>the product details.</w:t>
            </w:r>
          </w:p>
        </w:tc>
        <w:tc>
          <w:tcPr>
            <w:tcW w:w="1649" w:type="dxa"/>
          </w:tcPr>
          <w:p w14:paraId="1AD5A1D8" w14:textId="0305196C" w:rsidR="003717DE" w:rsidRDefault="00CC234C" w:rsidP="003717DE">
            <w:r>
              <w:t>Clicking on “</w:t>
            </w:r>
            <w:proofErr w:type="spellStart"/>
            <w:r>
              <w:t>MarketPlace</w:t>
            </w:r>
            <w:proofErr w:type="spellEnd"/>
            <w:r>
              <w:t>” button in the Navigation Bar.</w:t>
            </w:r>
          </w:p>
        </w:tc>
        <w:tc>
          <w:tcPr>
            <w:tcW w:w="1575" w:type="dxa"/>
          </w:tcPr>
          <w:p w14:paraId="10AE98D7" w14:textId="60399F26" w:rsidR="003717DE" w:rsidRDefault="003717DE" w:rsidP="003717DE">
            <w:r>
              <w:t>Product ID with URL.</w:t>
            </w:r>
          </w:p>
        </w:tc>
        <w:tc>
          <w:tcPr>
            <w:tcW w:w="1591" w:type="dxa"/>
          </w:tcPr>
          <w:p w14:paraId="152A3185" w14:textId="6DCDF773" w:rsidR="003717DE" w:rsidRDefault="003717DE" w:rsidP="003717DE">
            <w:r>
              <w:t>JSX with detailed product information.</w:t>
            </w:r>
          </w:p>
        </w:tc>
      </w:tr>
    </w:tbl>
    <w:p w14:paraId="7F89CC2F" w14:textId="77777777" w:rsidR="00CC234C" w:rsidRDefault="00CC234C" w:rsidP="00CC234C">
      <w:pPr>
        <w:pStyle w:val="Heading1"/>
      </w:pPr>
      <w:r>
        <w:t>Exhibition</w:t>
      </w:r>
    </w:p>
    <w:tbl>
      <w:tblPr>
        <w:tblStyle w:val="TableGrid"/>
        <w:tblW w:w="0" w:type="auto"/>
        <w:tblLook w:val="04A0" w:firstRow="1" w:lastRow="0" w:firstColumn="1" w:lastColumn="0" w:noHBand="0" w:noVBand="1"/>
      </w:tblPr>
      <w:tblGrid>
        <w:gridCol w:w="2390"/>
        <w:gridCol w:w="1675"/>
        <w:gridCol w:w="1576"/>
        <w:gridCol w:w="1622"/>
        <w:gridCol w:w="1593"/>
      </w:tblGrid>
      <w:tr w:rsidR="00CC234C" w14:paraId="0D067245" w14:textId="77777777" w:rsidTr="00CC234C">
        <w:tc>
          <w:tcPr>
            <w:tcW w:w="2390" w:type="dxa"/>
          </w:tcPr>
          <w:p w14:paraId="646B295F" w14:textId="77777777" w:rsidR="00CC234C" w:rsidRDefault="00CC234C" w:rsidP="007B24B1">
            <w:r>
              <w:rPr>
                <w:b/>
              </w:rPr>
              <w:t>Component/Function</w:t>
            </w:r>
          </w:p>
        </w:tc>
        <w:tc>
          <w:tcPr>
            <w:tcW w:w="1675" w:type="dxa"/>
          </w:tcPr>
          <w:p w14:paraId="7E1F1CEA" w14:textId="77777777" w:rsidR="00CC234C" w:rsidRDefault="00CC234C" w:rsidP="007B24B1">
            <w:r>
              <w:rPr>
                <w:b/>
              </w:rPr>
              <w:t>Functionality</w:t>
            </w:r>
          </w:p>
        </w:tc>
        <w:tc>
          <w:tcPr>
            <w:tcW w:w="1576" w:type="dxa"/>
          </w:tcPr>
          <w:p w14:paraId="0AA5436F" w14:textId="77777777" w:rsidR="00CC234C" w:rsidRDefault="00CC234C" w:rsidP="007B24B1">
            <w:r>
              <w:rPr>
                <w:b/>
              </w:rPr>
              <w:t>Activation</w:t>
            </w:r>
          </w:p>
        </w:tc>
        <w:tc>
          <w:tcPr>
            <w:tcW w:w="1622" w:type="dxa"/>
          </w:tcPr>
          <w:p w14:paraId="0118A7B6" w14:textId="77777777" w:rsidR="00CC234C" w:rsidRDefault="00CC234C" w:rsidP="007B24B1">
            <w:r>
              <w:rPr>
                <w:b/>
              </w:rPr>
              <w:t>Parameters</w:t>
            </w:r>
          </w:p>
        </w:tc>
        <w:tc>
          <w:tcPr>
            <w:tcW w:w="1593" w:type="dxa"/>
          </w:tcPr>
          <w:p w14:paraId="29E68EF1" w14:textId="77777777" w:rsidR="00CC234C" w:rsidRDefault="00CC234C" w:rsidP="007B24B1">
            <w:r>
              <w:rPr>
                <w:b/>
              </w:rPr>
              <w:t>Returns</w:t>
            </w:r>
          </w:p>
        </w:tc>
      </w:tr>
      <w:tr w:rsidR="00CC234C" w14:paraId="08EBA57E" w14:textId="77777777" w:rsidTr="00CC234C">
        <w:tc>
          <w:tcPr>
            <w:tcW w:w="2390" w:type="dxa"/>
          </w:tcPr>
          <w:p w14:paraId="4B5A8151" w14:textId="77777777" w:rsidR="00CC234C" w:rsidRDefault="00CC234C" w:rsidP="007B24B1">
            <w:proofErr w:type="spellStart"/>
            <w:r>
              <w:t>productPreview</w:t>
            </w:r>
            <w:proofErr w:type="spellEnd"/>
          </w:p>
        </w:tc>
        <w:tc>
          <w:tcPr>
            <w:tcW w:w="1675" w:type="dxa"/>
          </w:tcPr>
          <w:p w14:paraId="6A1FE41E" w14:textId="06D03104" w:rsidR="00CC234C" w:rsidRDefault="00CC234C" w:rsidP="007B24B1">
            <w:r>
              <w:t>Displays a product in a small preview card.</w:t>
            </w:r>
          </w:p>
        </w:tc>
        <w:tc>
          <w:tcPr>
            <w:tcW w:w="1576" w:type="dxa"/>
          </w:tcPr>
          <w:p w14:paraId="647F3367" w14:textId="668A92BF" w:rsidR="00CC234C" w:rsidRDefault="00CC234C" w:rsidP="007B24B1">
            <w:r>
              <w:t>Clicking on “Exhibitions” button in the Navigation Bar.</w:t>
            </w:r>
          </w:p>
        </w:tc>
        <w:tc>
          <w:tcPr>
            <w:tcW w:w="1622" w:type="dxa"/>
          </w:tcPr>
          <w:p w14:paraId="7EE3F4D2" w14:textId="345846E2" w:rsidR="00CC234C" w:rsidRDefault="00CC234C" w:rsidP="007B24B1">
            <w:r>
              <w:t xml:space="preserve">Product ID </w:t>
            </w:r>
            <w:r w:rsidR="00CD08D5">
              <w:t>and data</w:t>
            </w:r>
            <w:r>
              <w:t>.</w:t>
            </w:r>
          </w:p>
        </w:tc>
        <w:tc>
          <w:tcPr>
            <w:tcW w:w="1593" w:type="dxa"/>
          </w:tcPr>
          <w:p w14:paraId="0A34068A" w14:textId="531414DE" w:rsidR="00CC234C" w:rsidRDefault="00CC234C" w:rsidP="007B24B1">
            <w:r>
              <w:t>A single product card.</w:t>
            </w:r>
          </w:p>
        </w:tc>
      </w:tr>
    </w:tbl>
    <w:p w14:paraId="767DEC62" w14:textId="0BD51AE8" w:rsidR="00EA4A57" w:rsidRDefault="00EA4A57" w:rsidP="00EA4A57">
      <w:pPr>
        <w:pStyle w:val="Heading1"/>
      </w:pPr>
      <w:r>
        <w:t>Product Form</w:t>
      </w:r>
    </w:p>
    <w:tbl>
      <w:tblPr>
        <w:tblStyle w:val="TableGrid"/>
        <w:tblW w:w="0" w:type="auto"/>
        <w:tblLook w:val="04A0" w:firstRow="1" w:lastRow="0" w:firstColumn="1" w:lastColumn="0" w:noHBand="0" w:noVBand="1"/>
      </w:tblPr>
      <w:tblGrid>
        <w:gridCol w:w="2391"/>
        <w:gridCol w:w="1682"/>
        <w:gridCol w:w="1595"/>
        <w:gridCol w:w="1636"/>
        <w:gridCol w:w="1552"/>
      </w:tblGrid>
      <w:tr w:rsidR="00EA4A57" w14:paraId="65979F3C" w14:textId="77777777" w:rsidTr="007B24B1">
        <w:tc>
          <w:tcPr>
            <w:tcW w:w="1728" w:type="dxa"/>
          </w:tcPr>
          <w:p w14:paraId="57E26762" w14:textId="77777777" w:rsidR="00EA4A57" w:rsidRDefault="00EA4A57" w:rsidP="007B24B1">
            <w:r>
              <w:rPr>
                <w:b/>
              </w:rPr>
              <w:t>Component/Function</w:t>
            </w:r>
          </w:p>
        </w:tc>
        <w:tc>
          <w:tcPr>
            <w:tcW w:w="1728" w:type="dxa"/>
          </w:tcPr>
          <w:p w14:paraId="23A4F724" w14:textId="77777777" w:rsidR="00EA4A57" w:rsidRDefault="00EA4A57" w:rsidP="007B24B1">
            <w:r>
              <w:rPr>
                <w:b/>
              </w:rPr>
              <w:t>Functionality</w:t>
            </w:r>
          </w:p>
        </w:tc>
        <w:tc>
          <w:tcPr>
            <w:tcW w:w="1728" w:type="dxa"/>
          </w:tcPr>
          <w:p w14:paraId="0AA9E012" w14:textId="77777777" w:rsidR="00EA4A57" w:rsidRDefault="00EA4A57" w:rsidP="007B24B1">
            <w:r>
              <w:rPr>
                <w:b/>
              </w:rPr>
              <w:t>Activation</w:t>
            </w:r>
          </w:p>
        </w:tc>
        <w:tc>
          <w:tcPr>
            <w:tcW w:w="1728" w:type="dxa"/>
          </w:tcPr>
          <w:p w14:paraId="3205CAA9" w14:textId="77777777" w:rsidR="00EA4A57" w:rsidRDefault="00EA4A57" w:rsidP="007B24B1">
            <w:r>
              <w:rPr>
                <w:b/>
              </w:rPr>
              <w:t>Parameters</w:t>
            </w:r>
          </w:p>
        </w:tc>
        <w:tc>
          <w:tcPr>
            <w:tcW w:w="1728" w:type="dxa"/>
          </w:tcPr>
          <w:p w14:paraId="233C911C" w14:textId="77777777" w:rsidR="00EA4A57" w:rsidRDefault="00EA4A57" w:rsidP="007B24B1">
            <w:r>
              <w:rPr>
                <w:b/>
              </w:rPr>
              <w:t>Returns</w:t>
            </w:r>
          </w:p>
        </w:tc>
      </w:tr>
      <w:tr w:rsidR="00EA4A57" w14:paraId="7CA35467" w14:textId="77777777" w:rsidTr="007B24B1">
        <w:tc>
          <w:tcPr>
            <w:tcW w:w="1728" w:type="dxa"/>
          </w:tcPr>
          <w:p w14:paraId="04C4A641" w14:textId="5F9C4B69" w:rsidR="00EA4A57" w:rsidRDefault="00EA4A57" w:rsidP="007B24B1">
            <w:proofErr w:type="spellStart"/>
            <w:r>
              <w:t>AddProductForm</w:t>
            </w:r>
            <w:proofErr w:type="spellEnd"/>
          </w:p>
        </w:tc>
        <w:tc>
          <w:tcPr>
            <w:tcW w:w="1728" w:type="dxa"/>
          </w:tcPr>
          <w:p w14:paraId="072ABCD8" w14:textId="4F8884E2" w:rsidR="00EA4A57" w:rsidRDefault="00EA4A57" w:rsidP="007B24B1">
            <w:r>
              <w:t xml:space="preserve">Allows logged users to add a new product to the </w:t>
            </w:r>
            <w:proofErr w:type="gramStart"/>
            <w:r>
              <w:t>market place</w:t>
            </w:r>
            <w:proofErr w:type="gramEnd"/>
            <w:r>
              <w:t xml:space="preserve"> and exhibitions.</w:t>
            </w:r>
          </w:p>
        </w:tc>
        <w:tc>
          <w:tcPr>
            <w:tcW w:w="1728" w:type="dxa"/>
          </w:tcPr>
          <w:p w14:paraId="0D9B6AE9" w14:textId="2F9F7230" w:rsidR="00EA4A57" w:rsidRDefault="00EA4A57" w:rsidP="00EA4A57">
            <w:r w:rsidRPr="00EA4A57">
              <w:t>Clicking on the 'Add Product' button in the Nav bar.</w:t>
            </w:r>
          </w:p>
        </w:tc>
        <w:tc>
          <w:tcPr>
            <w:tcW w:w="1728" w:type="dxa"/>
          </w:tcPr>
          <w:p w14:paraId="1E612837" w14:textId="4FF843AA" w:rsidR="00EA4A57" w:rsidRDefault="00EA4A57" w:rsidP="007B24B1">
            <w:r>
              <w:t>Product details.</w:t>
            </w:r>
          </w:p>
        </w:tc>
        <w:tc>
          <w:tcPr>
            <w:tcW w:w="1728" w:type="dxa"/>
          </w:tcPr>
          <w:p w14:paraId="105088F8" w14:textId="4CA8FBBE" w:rsidR="00EA4A57" w:rsidRDefault="00EA4A57" w:rsidP="007B24B1">
            <w:r>
              <w:t>JSX with a form to add new products.</w:t>
            </w:r>
          </w:p>
        </w:tc>
      </w:tr>
    </w:tbl>
    <w:p w14:paraId="0E794E86" w14:textId="77777777" w:rsidR="005F4F4D" w:rsidRDefault="005F4F4D">
      <w:pPr>
        <w:pStyle w:val="Heading1"/>
      </w:pPr>
    </w:p>
    <w:p w14:paraId="4FC7EBA0" w14:textId="77777777" w:rsidR="003F73B5" w:rsidRDefault="003F73B5" w:rsidP="003F73B5"/>
    <w:p w14:paraId="003B60D4" w14:textId="77777777" w:rsidR="003F73B5" w:rsidRPr="003F73B5" w:rsidRDefault="003F73B5" w:rsidP="003F73B5"/>
    <w:p w14:paraId="4ED19821" w14:textId="346B2BBA" w:rsidR="00203F38" w:rsidRDefault="00000000">
      <w:pPr>
        <w:pStyle w:val="Heading1"/>
      </w:pPr>
      <w:r>
        <w:t>Product Management</w:t>
      </w:r>
    </w:p>
    <w:tbl>
      <w:tblPr>
        <w:tblStyle w:val="TableGrid"/>
        <w:tblW w:w="0" w:type="auto"/>
        <w:tblLook w:val="04A0" w:firstRow="1" w:lastRow="0" w:firstColumn="1" w:lastColumn="0" w:noHBand="0" w:noVBand="1"/>
      </w:tblPr>
      <w:tblGrid>
        <w:gridCol w:w="2799"/>
        <w:gridCol w:w="1629"/>
        <w:gridCol w:w="1444"/>
        <w:gridCol w:w="1531"/>
        <w:gridCol w:w="1453"/>
      </w:tblGrid>
      <w:tr w:rsidR="00203F38" w14:paraId="41A20C56" w14:textId="77777777" w:rsidTr="003F73B5">
        <w:tc>
          <w:tcPr>
            <w:tcW w:w="2391" w:type="dxa"/>
          </w:tcPr>
          <w:p w14:paraId="59C61BA7" w14:textId="77777777" w:rsidR="00203F38" w:rsidRDefault="00000000">
            <w:r>
              <w:rPr>
                <w:b/>
              </w:rPr>
              <w:t>Component/Function</w:t>
            </w:r>
          </w:p>
        </w:tc>
        <w:tc>
          <w:tcPr>
            <w:tcW w:w="1683" w:type="dxa"/>
          </w:tcPr>
          <w:p w14:paraId="201FC490" w14:textId="77777777" w:rsidR="00203F38" w:rsidRDefault="00000000">
            <w:r>
              <w:rPr>
                <w:b/>
              </w:rPr>
              <w:t>Functionality</w:t>
            </w:r>
          </w:p>
        </w:tc>
        <w:tc>
          <w:tcPr>
            <w:tcW w:w="1598" w:type="dxa"/>
          </w:tcPr>
          <w:p w14:paraId="7DC49B8E" w14:textId="77777777" w:rsidR="00203F38" w:rsidRDefault="00000000">
            <w:r>
              <w:rPr>
                <w:b/>
              </w:rPr>
              <w:t>Activation</w:t>
            </w:r>
          </w:p>
        </w:tc>
        <w:tc>
          <w:tcPr>
            <w:tcW w:w="1638" w:type="dxa"/>
          </w:tcPr>
          <w:p w14:paraId="7A908F38" w14:textId="77777777" w:rsidR="00203F38" w:rsidRDefault="00000000">
            <w:r>
              <w:rPr>
                <w:b/>
              </w:rPr>
              <w:t>Parameters</w:t>
            </w:r>
          </w:p>
        </w:tc>
        <w:tc>
          <w:tcPr>
            <w:tcW w:w="1546" w:type="dxa"/>
          </w:tcPr>
          <w:p w14:paraId="16D34245" w14:textId="77777777" w:rsidR="00203F38" w:rsidRDefault="00000000">
            <w:r>
              <w:rPr>
                <w:b/>
              </w:rPr>
              <w:t>Returns</w:t>
            </w:r>
          </w:p>
        </w:tc>
      </w:tr>
      <w:tr w:rsidR="00203F38" w14:paraId="59EF2042" w14:textId="77777777" w:rsidTr="003F73B5">
        <w:tc>
          <w:tcPr>
            <w:tcW w:w="2391" w:type="dxa"/>
          </w:tcPr>
          <w:p w14:paraId="3B1E80B5" w14:textId="77777777" w:rsidR="00203F38" w:rsidRDefault="00000000">
            <w:proofErr w:type="spellStart"/>
            <w:r>
              <w:t>ManageProductsClient</w:t>
            </w:r>
            <w:proofErr w:type="spellEnd"/>
          </w:p>
        </w:tc>
        <w:tc>
          <w:tcPr>
            <w:tcW w:w="1683" w:type="dxa"/>
          </w:tcPr>
          <w:p w14:paraId="1C3C642A" w14:textId="5B84127C" w:rsidR="00203F38" w:rsidRDefault="00000000">
            <w:r>
              <w:t>Displays a list of products with options to view or delete them.</w:t>
            </w:r>
          </w:p>
        </w:tc>
        <w:tc>
          <w:tcPr>
            <w:tcW w:w="1598" w:type="dxa"/>
          </w:tcPr>
          <w:p w14:paraId="53DB72E0" w14:textId="20AFBB6E" w:rsidR="00203F38" w:rsidRDefault="00000000">
            <w:r>
              <w:t>Navigating to the 'Manage Products' page</w:t>
            </w:r>
            <w:r w:rsidR="005F4F4D">
              <w:t xml:space="preserve"> through the user menu</w:t>
            </w:r>
            <w:r>
              <w:t>.</w:t>
            </w:r>
          </w:p>
        </w:tc>
        <w:tc>
          <w:tcPr>
            <w:tcW w:w="1638" w:type="dxa"/>
          </w:tcPr>
          <w:p w14:paraId="24D2F07D" w14:textId="77777777" w:rsidR="00203F38" w:rsidRDefault="00000000">
            <w:r>
              <w:t>Array of products.</w:t>
            </w:r>
          </w:p>
        </w:tc>
        <w:tc>
          <w:tcPr>
            <w:tcW w:w="1546" w:type="dxa"/>
          </w:tcPr>
          <w:p w14:paraId="4B60C194" w14:textId="10AC27B4" w:rsidR="00203F38" w:rsidRDefault="005F4F4D">
            <w:r>
              <w:t>JSX with of a table with product details and action buttons.</w:t>
            </w:r>
          </w:p>
        </w:tc>
      </w:tr>
      <w:tr w:rsidR="00CD0667" w14:paraId="321163AA" w14:textId="77777777" w:rsidTr="003F73B5">
        <w:tc>
          <w:tcPr>
            <w:tcW w:w="2391" w:type="dxa"/>
          </w:tcPr>
          <w:p w14:paraId="709821C9" w14:textId="6E25A735" w:rsidR="00CD0667" w:rsidRDefault="00CD0667">
            <w:proofErr w:type="spellStart"/>
            <w:proofErr w:type="gramStart"/>
            <w:r>
              <w:t>handleDelete</w:t>
            </w:r>
            <w:proofErr w:type="spellEnd"/>
            <w:r>
              <w:t>(</w:t>
            </w:r>
            <w:proofErr w:type="gramEnd"/>
            <w:r>
              <w:t>)</w:t>
            </w:r>
          </w:p>
        </w:tc>
        <w:tc>
          <w:tcPr>
            <w:tcW w:w="1683" w:type="dxa"/>
          </w:tcPr>
          <w:p w14:paraId="175508D1" w14:textId="6ECCE9FD" w:rsidR="00CD0667" w:rsidRDefault="00CD0667">
            <w:r>
              <w:t xml:space="preserve">Delete </w:t>
            </w:r>
            <w:r w:rsidR="005F4F4D">
              <w:t xml:space="preserve">product </w:t>
            </w:r>
            <w:r>
              <w:t>from the site and remove the product from the data base</w:t>
            </w:r>
            <w:r w:rsidR="005F4F4D">
              <w:t>s.</w:t>
            </w:r>
          </w:p>
        </w:tc>
        <w:tc>
          <w:tcPr>
            <w:tcW w:w="1598" w:type="dxa"/>
          </w:tcPr>
          <w:p w14:paraId="344009E0" w14:textId="4137B567" w:rsidR="00CD0667" w:rsidRDefault="00CD0667">
            <w:r>
              <w:t xml:space="preserve">Clicking the </w:t>
            </w:r>
            <w:r w:rsidR="005F4F4D">
              <w:t>trash bin icon</w:t>
            </w:r>
            <w:r>
              <w:t xml:space="preserve"> button</w:t>
            </w:r>
            <w:r w:rsidR="005F4F4D">
              <w:t xml:space="preserve"> in “Manage Product” page</w:t>
            </w:r>
            <w:r>
              <w:t>.</w:t>
            </w:r>
          </w:p>
        </w:tc>
        <w:tc>
          <w:tcPr>
            <w:tcW w:w="1638" w:type="dxa"/>
          </w:tcPr>
          <w:p w14:paraId="17C7A8F3" w14:textId="101C6918" w:rsidR="00CD0667" w:rsidRDefault="00CD0667">
            <w:r>
              <w:t>product</w:t>
            </w:r>
          </w:p>
        </w:tc>
        <w:tc>
          <w:tcPr>
            <w:tcW w:w="1546" w:type="dxa"/>
          </w:tcPr>
          <w:p w14:paraId="61A92C32" w14:textId="7F2F2A14" w:rsidR="00CD0667" w:rsidRDefault="005F4F4D">
            <w:r>
              <w:t>Nothing</w:t>
            </w:r>
            <w:r w:rsidR="00CD0667">
              <w:t>, will remove product from both data bases</w:t>
            </w:r>
            <w:r>
              <w:t xml:space="preserve"> and UI.</w:t>
            </w:r>
          </w:p>
        </w:tc>
      </w:tr>
      <w:tr w:rsidR="00CD0667" w14:paraId="103AECB4" w14:textId="77777777" w:rsidTr="003F73B5">
        <w:tc>
          <w:tcPr>
            <w:tcW w:w="2391" w:type="dxa"/>
          </w:tcPr>
          <w:p w14:paraId="60294101" w14:textId="546F932A" w:rsidR="00CD0667" w:rsidRPr="00D66EFF" w:rsidRDefault="00D66EFF">
            <w:proofErr w:type="spellStart"/>
            <w:r w:rsidRPr="00D66EFF">
              <w:t>ProductDetails</w:t>
            </w:r>
            <w:proofErr w:type="spellEnd"/>
          </w:p>
        </w:tc>
        <w:tc>
          <w:tcPr>
            <w:tcW w:w="1683" w:type="dxa"/>
          </w:tcPr>
          <w:p w14:paraId="29AFB1CF" w14:textId="08349415" w:rsidR="00CD0667" w:rsidRPr="00D66EFF" w:rsidRDefault="00D66EFF">
            <w:r w:rsidRPr="00D66EFF">
              <w:t>Display the full information card of a single product.</w:t>
            </w:r>
          </w:p>
        </w:tc>
        <w:tc>
          <w:tcPr>
            <w:tcW w:w="1598" w:type="dxa"/>
          </w:tcPr>
          <w:p w14:paraId="544521FF" w14:textId="46090783" w:rsidR="00CD0667" w:rsidRPr="00D66EFF" w:rsidRDefault="00D66EFF">
            <w:r w:rsidRPr="00D66EFF">
              <w:t xml:space="preserve">Pressing a product card in the </w:t>
            </w:r>
            <w:proofErr w:type="gramStart"/>
            <w:r w:rsidRPr="00D66EFF">
              <w:t>market place</w:t>
            </w:r>
            <w:proofErr w:type="gramEnd"/>
            <w:r w:rsidRPr="00D66EFF">
              <w:t xml:space="preserve"> page or the eye icon in the manage products page.</w:t>
            </w:r>
          </w:p>
        </w:tc>
        <w:tc>
          <w:tcPr>
            <w:tcW w:w="1638" w:type="dxa"/>
          </w:tcPr>
          <w:p w14:paraId="7B361EA2" w14:textId="6E787A19" w:rsidR="00CD0667" w:rsidRPr="00D66EFF" w:rsidRDefault="00D66EFF">
            <w:r w:rsidRPr="00D66EFF">
              <w:t>Product details.</w:t>
            </w:r>
          </w:p>
        </w:tc>
        <w:tc>
          <w:tcPr>
            <w:tcW w:w="1546" w:type="dxa"/>
          </w:tcPr>
          <w:p w14:paraId="66421560" w14:textId="3CEEDD84" w:rsidR="00CD0667" w:rsidRPr="00D66EFF" w:rsidRDefault="00D66EFF" w:rsidP="00D66EFF">
            <w:r w:rsidRPr="00D66EFF">
              <w:t xml:space="preserve">JSX of the image along with product information and an ‘Add </w:t>
            </w:r>
            <w:proofErr w:type="gramStart"/>
            <w:r w:rsidRPr="00D66EFF">
              <w:t>To</w:t>
            </w:r>
            <w:proofErr w:type="gramEnd"/>
            <w:r w:rsidRPr="00D66EFF">
              <w:t xml:space="preserve"> Cart’ button.</w:t>
            </w:r>
          </w:p>
        </w:tc>
      </w:tr>
      <w:tr w:rsidR="00CD0667" w14:paraId="42007E28" w14:textId="77777777" w:rsidTr="003F73B5">
        <w:tc>
          <w:tcPr>
            <w:tcW w:w="2391" w:type="dxa"/>
          </w:tcPr>
          <w:p w14:paraId="3F976D4A" w14:textId="74902635" w:rsidR="00CD0667" w:rsidRDefault="00D66EFF">
            <w:proofErr w:type="spellStart"/>
            <w:proofErr w:type="gramStart"/>
            <w:r>
              <w:t>handleAddProductToCart</w:t>
            </w:r>
            <w:proofErr w:type="spellEnd"/>
            <w:r>
              <w:t>(</w:t>
            </w:r>
            <w:proofErr w:type="gramEnd"/>
            <w:r>
              <w:t>)</w:t>
            </w:r>
          </w:p>
        </w:tc>
        <w:tc>
          <w:tcPr>
            <w:tcW w:w="1683" w:type="dxa"/>
          </w:tcPr>
          <w:p w14:paraId="2F4876B1" w14:textId="2776C05A" w:rsidR="00CD0667" w:rsidRDefault="00D66EFF">
            <w:r>
              <w:t>Adds a product to the cart.</w:t>
            </w:r>
          </w:p>
        </w:tc>
        <w:tc>
          <w:tcPr>
            <w:tcW w:w="1598" w:type="dxa"/>
          </w:tcPr>
          <w:p w14:paraId="09FE30BB" w14:textId="36DDA0E0" w:rsidR="00CD0667" w:rsidRDefault="00D66EFF">
            <w:r>
              <w:t xml:space="preserve">Pressing the ‘Add </w:t>
            </w:r>
            <w:proofErr w:type="gramStart"/>
            <w:r>
              <w:t>To</w:t>
            </w:r>
            <w:proofErr w:type="gramEnd"/>
            <w:r>
              <w:t xml:space="preserve"> Cart’ button on a product details page.</w:t>
            </w:r>
          </w:p>
        </w:tc>
        <w:tc>
          <w:tcPr>
            <w:tcW w:w="1638" w:type="dxa"/>
          </w:tcPr>
          <w:p w14:paraId="77A033E5" w14:textId="71F96E85" w:rsidR="00CD0667" w:rsidRDefault="00D66EFF">
            <w:r w:rsidRPr="00D66EFF">
              <w:t>Product details.</w:t>
            </w:r>
          </w:p>
        </w:tc>
        <w:tc>
          <w:tcPr>
            <w:tcW w:w="1546" w:type="dxa"/>
          </w:tcPr>
          <w:p w14:paraId="57F3E0B6" w14:textId="587BC3AB" w:rsidR="00CD0667" w:rsidRDefault="00D66EFF">
            <w:r>
              <w:t>Updated cart.</w:t>
            </w:r>
          </w:p>
        </w:tc>
      </w:tr>
    </w:tbl>
    <w:p w14:paraId="45B5677B" w14:textId="77777777" w:rsidR="00203F38" w:rsidRDefault="00203F38"/>
    <w:p w14:paraId="4842F3D5" w14:textId="77777777" w:rsidR="00194597" w:rsidRDefault="00194597"/>
    <w:p w14:paraId="16B11077" w14:textId="77777777" w:rsidR="00194597" w:rsidRDefault="00194597"/>
    <w:p w14:paraId="7B49FB20" w14:textId="77777777" w:rsidR="00194597" w:rsidRDefault="00194597"/>
    <w:p w14:paraId="427887CD" w14:textId="77777777" w:rsidR="00194597" w:rsidRDefault="00194597"/>
    <w:p w14:paraId="569DFAF7" w14:textId="77777777" w:rsidR="00194597" w:rsidRDefault="00194597"/>
    <w:p w14:paraId="1DB1A5E9" w14:textId="77777777" w:rsidR="005449CB" w:rsidRDefault="005449CB"/>
    <w:p w14:paraId="15928D92" w14:textId="77777777" w:rsidR="00035B30" w:rsidRDefault="00035B30"/>
    <w:p w14:paraId="71C5E519" w14:textId="77777777" w:rsidR="00035B30" w:rsidRDefault="00035B30"/>
    <w:p w14:paraId="2E6B3622" w14:textId="7E218730" w:rsidR="003F73B5" w:rsidRDefault="003F73B5" w:rsidP="003F73B5">
      <w:pPr>
        <w:pStyle w:val="Heading1"/>
      </w:pPr>
      <w:r>
        <w:t>Purchases</w:t>
      </w:r>
    </w:p>
    <w:tbl>
      <w:tblPr>
        <w:tblStyle w:val="TableGrid"/>
        <w:tblW w:w="0" w:type="auto"/>
        <w:tblLook w:val="04A0" w:firstRow="1" w:lastRow="0" w:firstColumn="1" w:lastColumn="0" w:noHBand="0" w:noVBand="1"/>
      </w:tblPr>
      <w:tblGrid>
        <w:gridCol w:w="2391"/>
        <w:gridCol w:w="1683"/>
        <w:gridCol w:w="1598"/>
        <w:gridCol w:w="1638"/>
        <w:gridCol w:w="1546"/>
      </w:tblGrid>
      <w:tr w:rsidR="003F73B5" w14:paraId="208FCB83" w14:textId="77777777" w:rsidTr="007B24B1">
        <w:tc>
          <w:tcPr>
            <w:tcW w:w="2391" w:type="dxa"/>
          </w:tcPr>
          <w:p w14:paraId="62087E48" w14:textId="77777777" w:rsidR="003F73B5" w:rsidRDefault="003F73B5" w:rsidP="007B24B1">
            <w:r>
              <w:rPr>
                <w:b/>
              </w:rPr>
              <w:t>Component/Function</w:t>
            </w:r>
          </w:p>
        </w:tc>
        <w:tc>
          <w:tcPr>
            <w:tcW w:w="1683" w:type="dxa"/>
          </w:tcPr>
          <w:p w14:paraId="7AE17861" w14:textId="77777777" w:rsidR="003F73B5" w:rsidRDefault="003F73B5" w:rsidP="007B24B1">
            <w:r>
              <w:rPr>
                <w:b/>
              </w:rPr>
              <w:t>Functionality</w:t>
            </w:r>
          </w:p>
        </w:tc>
        <w:tc>
          <w:tcPr>
            <w:tcW w:w="1598" w:type="dxa"/>
          </w:tcPr>
          <w:p w14:paraId="36D4147B" w14:textId="77777777" w:rsidR="003F73B5" w:rsidRDefault="003F73B5" w:rsidP="007B24B1">
            <w:r>
              <w:rPr>
                <w:b/>
              </w:rPr>
              <w:t>Activation</w:t>
            </w:r>
          </w:p>
        </w:tc>
        <w:tc>
          <w:tcPr>
            <w:tcW w:w="1638" w:type="dxa"/>
          </w:tcPr>
          <w:p w14:paraId="01227440" w14:textId="77777777" w:rsidR="003F73B5" w:rsidRDefault="003F73B5" w:rsidP="007B24B1">
            <w:r>
              <w:rPr>
                <w:b/>
              </w:rPr>
              <w:t>Parameters</w:t>
            </w:r>
          </w:p>
        </w:tc>
        <w:tc>
          <w:tcPr>
            <w:tcW w:w="1546" w:type="dxa"/>
          </w:tcPr>
          <w:p w14:paraId="21D26C41" w14:textId="77777777" w:rsidR="003F73B5" w:rsidRDefault="003F73B5" w:rsidP="007B24B1">
            <w:r>
              <w:rPr>
                <w:b/>
              </w:rPr>
              <w:t>Returns</w:t>
            </w:r>
          </w:p>
        </w:tc>
      </w:tr>
      <w:tr w:rsidR="003F73B5" w14:paraId="3550A471" w14:textId="77777777" w:rsidTr="007B24B1">
        <w:tc>
          <w:tcPr>
            <w:tcW w:w="2391" w:type="dxa"/>
          </w:tcPr>
          <w:p w14:paraId="477F3406" w14:textId="2553C3EC" w:rsidR="003F73B5" w:rsidRDefault="003F73B5" w:rsidP="007B24B1">
            <w:proofErr w:type="spellStart"/>
            <w:r>
              <w:t>OrderClient</w:t>
            </w:r>
            <w:proofErr w:type="spellEnd"/>
          </w:p>
        </w:tc>
        <w:tc>
          <w:tcPr>
            <w:tcW w:w="1683" w:type="dxa"/>
          </w:tcPr>
          <w:p w14:paraId="75FB9AB0" w14:textId="7A9C5FBF" w:rsidR="003F73B5" w:rsidRDefault="003F73B5" w:rsidP="007B24B1">
            <w:r>
              <w:t>Displays a list of purchases made by the logged user. With the option to view specific orders.</w:t>
            </w:r>
          </w:p>
        </w:tc>
        <w:tc>
          <w:tcPr>
            <w:tcW w:w="1598" w:type="dxa"/>
          </w:tcPr>
          <w:p w14:paraId="506A45A0" w14:textId="1B6B3568" w:rsidR="003F73B5" w:rsidRDefault="003F73B5" w:rsidP="007B24B1">
            <w:r>
              <w:t>Navigating with the 'Your Purchases’ button through the user menu.</w:t>
            </w:r>
          </w:p>
        </w:tc>
        <w:tc>
          <w:tcPr>
            <w:tcW w:w="1638" w:type="dxa"/>
          </w:tcPr>
          <w:p w14:paraId="17FDF65A" w14:textId="5D8BB41F" w:rsidR="003F73B5" w:rsidRDefault="003F73B5" w:rsidP="007B24B1">
            <w:r>
              <w:t>Array of orders.</w:t>
            </w:r>
          </w:p>
        </w:tc>
        <w:tc>
          <w:tcPr>
            <w:tcW w:w="1546" w:type="dxa"/>
          </w:tcPr>
          <w:p w14:paraId="04E08B67" w14:textId="707663F1" w:rsidR="003F73B5" w:rsidRDefault="003F73B5" w:rsidP="007B24B1">
            <w:r>
              <w:t>JSX with a table of purchase details and action button.</w:t>
            </w:r>
          </w:p>
        </w:tc>
      </w:tr>
      <w:tr w:rsidR="003F73B5" w14:paraId="58497CCE" w14:textId="77777777" w:rsidTr="007B24B1">
        <w:tc>
          <w:tcPr>
            <w:tcW w:w="2391" w:type="dxa"/>
          </w:tcPr>
          <w:p w14:paraId="71C15B77" w14:textId="5C10B824" w:rsidR="003F73B5" w:rsidRDefault="003F73B5" w:rsidP="007B24B1">
            <w:proofErr w:type="spellStart"/>
            <w:r>
              <w:t>OrderDetails</w:t>
            </w:r>
            <w:proofErr w:type="spellEnd"/>
          </w:p>
        </w:tc>
        <w:tc>
          <w:tcPr>
            <w:tcW w:w="1683" w:type="dxa"/>
          </w:tcPr>
          <w:p w14:paraId="21DECAF6" w14:textId="46B07BDA" w:rsidR="003F73B5" w:rsidRDefault="003F73B5" w:rsidP="007B24B1">
            <w:r>
              <w:t>Displays a list of all items under a specific order.</w:t>
            </w:r>
          </w:p>
        </w:tc>
        <w:tc>
          <w:tcPr>
            <w:tcW w:w="1598" w:type="dxa"/>
          </w:tcPr>
          <w:p w14:paraId="7B1CF40A" w14:textId="011D6E70" w:rsidR="003F73B5" w:rsidRDefault="003F73B5" w:rsidP="007B24B1">
            <w:r>
              <w:t>Clicking the eye icon button in “Your Purchases” page.</w:t>
            </w:r>
          </w:p>
        </w:tc>
        <w:tc>
          <w:tcPr>
            <w:tcW w:w="1638" w:type="dxa"/>
          </w:tcPr>
          <w:p w14:paraId="20CB1813" w14:textId="6FD0A94A" w:rsidR="003F73B5" w:rsidRDefault="003F73B5" w:rsidP="007B24B1">
            <w:r>
              <w:t>Order</w:t>
            </w:r>
          </w:p>
        </w:tc>
        <w:tc>
          <w:tcPr>
            <w:tcW w:w="1546" w:type="dxa"/>
          </w:tcPr>
          <w:p w14:paraId="2A674EDF" w14:textId="62552C57" w:rsidR="003F73B5" w:rsidRDefault="003F73B5" w:rsidP="007B24B1">
            <w:r>
              <w:t>JSX with a list of items in an order and action button</w:t>
            </w:r>
            <w:r w:rsidR="00194597">
              <w:t>s</w:t>
            </w:r>
            <w:r>
              <w:t>.</w:t>
            </w:r>
          </w:p>
        </w:tc>
      </w:tr>
      <w:tr w:rsidR="003F73B5" w14:paraId="12354921" w14:textId="77777777" w:rsidTr="007B24B1">
        <w:tc>
          <w:tcPr>
            <w:tcW w:w="2391" w:type="dxa"/>
          </w:tcPr>
          <w:p w14:paraId="1645C2BB" w14:textId="7A5B721A" w:rsidR="003F73B5" w:rsidRPr="00194597" w:rsidRDefault="00194597" w:rsidP="007B24B1">
            <w:proofErr w:type="spellStart"/>
            <w:r w:rsidRPr="00194597">
              <w:t>OrderItem</w:t>
            </w:r>
            <w:proofErr w:type="spellEnd"/>
          </w:p>
        </w:tc>
        <w:tc>
          <w:tcPr>
            <w:tcW w:w="1683" w:type="dxa"/>
          </w:tcPr>
          <w:p w14:paraId="0D4C35E3" w14:textId="4F513888" w:rsidR="003F73B5" w:rsidRPr="00194597" w:rsidRDefault="00194597" w:rsidP="007B24B1">
            <w:r>
              <w:t>Displays a specific item of a specific order.</w:t>
            </w:r>
          </w:p>
        </w:tc>
        <w:tc>
          <w:tcPr>
            <w:tcW w:w="1598" w:type="dxa"/>
          </w:tcPr>
          <w:p w14:paraId="280815B5" w14:textId="106B4A27" w:rsidR="003F73B5" w:rsidRPr="00194597" w:rsidRDefault="00194597" w:rsidP="007B24B1">
            <w:r>
              <w:t>Clicking the eye icon button in “Your Purchases” page.</w:t>
            </w:r>
          </w:p>
        </w:tc>
        <w:tc>
          <w:tcPr>
            <w:tcW w:w="1638" w:type="dxa"/>
          </w:tcPr>
          <w:p w14:paraId="59359B57" w14:textId="511D4D40" w:rsidR="003F73B5" w:rsidRPr="00194597" w:rsidRDefault="00194597" w:rsidP="007B24B1">
            <w:r>
              <w:t>item</w:t>
            </w:r>
          </w:p>
        </w:tc>
        <w:tc>
          <w:tcPr>
            <w:tcW w:w="1546" w:type="dxa"/>
          </w:tcPr>
          <w:p w14:paraId="78954998" w14:textId="36A54CBF" w:rsidR="003F73B5" w:rsidRPr="00194597" w:rsidRDefault="00194597" w:rsidP="007B24B1">
            <w:r>
              <w:t>JSX of an item in an order and action button.</w:t>
            </w:r>
          </w:p>
        </w:tc>
      </w:tr>
      <w:tr w:rsidR="00194597" w14:paraId="1A816B67" w14:textId="77777777" w:rsidTr="007B24B1">
        <w:tc>
          <w:tcPr>
            <w:tcW w:w="2391" w:type="dxa"/>
          </w:tcPr>
          <w:p w14:paraId="010F215D" w14:textId="34AC76BD" w:rsidR="00194597" w:rsidRDefault="00194597" w:rsidP="007B24B1">
            <w:proofErr w:type="spellStart"/>
            <w:r>
              <w:t>DownloadImage</w:t>
            </w:r>
            <w:proofErr w:type="spellEnd"/>
          </w:p>
        </w:tc>
        <w:tc>
          <w:tcPr>
            <w:tcW w:w="1683" w:type="dxa"/>
          </w:tcPr>
          <w:p w14:paraId="3C7F98B2" w14:textId="2F2B3388" w:rsidR="00194597" w:rsidRDefault="00194597" w:rsidP="007B24B1">
            <w:r>
              <w:t>Displays a ‘Download Image’ button.</w:t>
            </w:r>
          </w:p>
        </w:tc>
        <w:tc>
          <w:tcPr>
            <w:tcW w:w="1598" w:type="dxa"/>
          </w:tcPr>
          <w:p w14:paraId="0611A914" w14:textId="55F40B0E" w:rsidR="00194597" w:rsidRDefault="00194597" w:rsidP="007B24B1">
            <w:r>
              <w:t>Clicking the eye icon button in “Your Purchases” page.</w:t>
            </w:r>
          </w:p>
        </w:tc>
        <w:tc>
          <w:tcPr>
            <w:tcW w:w="1638" w:type="dxa"/>
          </w:tcPr>
          <w:p w14:paraId="6E901CFC" w14:textId="5E9778C8" w:rsidR="00194597" w:rsidRDefault="00194597" w:rsidP="007B24B1">
            <w:r>
              <w:t>item</w:t>
            </w:r>
          </w:p>
        </w:tc>
        <w:tc>
          <w:tcPr>
            <w:tcW w:w="1546" w:type="dxa"/>
          </w:tcPr>
          <w:p w14:paraId="29B4DCA5" w14:textId="2DEBCDEF" w:rsidR="00194597" w:rsidRDefault="00194597" w:rsidP="007B24B1">
            <w:r>
              <w:t>JSX of a button for image download.</w:t>
            </w:r>
          </w:p>
        </w:tc>
      </w:tr>
      <w:tr w:rsidR="003F73B5" w14:paraId="26107AE8" w14:textId="77777777" w:rsidTr="007B24B1">
        <w:tc>
          <w:tcPr>
            <w:tcW w:w="2391" w:type="dxa"/>
          </w:tcPr>
          <w:p w14:paraId="214322AC" w14:textId="4DB40EF4" w:rsidR="003F73B5" w:rsidRDefault="00194597" w:rsidP="007B24B1">
            <w:proofErr w:type="spellStart"/>
            <w:proofErr w:type="gramStart"/>
            <w:r>
              <w:t>handleDownload</w:t>
            </w:r>
            <w:proofErr w:type="spellEnd"/>
            <w:r>
              <w:t>(</w:t>
            </w:r>
            <w:proofErr w:type="gramEnd"/>
            <w:r>
              <w:t>)</w:t>
            </w:r>
          </w:p>
        </w:tc>
        <w:tc>
          <w:tcPr>
            <w:tcW w:w="1683" w:type="dxa"/>
          </w:tcPr>
          <w:p w14:paraId="2795F65B" w14:textId="7E29A606" w:rsidR="003F73B5" w:rsidRDefault="00194597" w:rsidP="007B24B1">
            <w:r>
              <w:t xml:space="preserve">Opens </w:t>
            </w:r>
            <w:proofErr w:type="gramStart"/>
            <w:r>
              <w:t>art work</w:t>
            </w:r>
            <w:proofErr w:type="gramEnd"/>
            <w:r>
              <w:t xml:space="preserve"> on a different tab.</w:t>
            </w:r>
          </w:p>
        </w:tc>
        <w:tc>
          <w:tcPr>
            <w:tcW w:w="1598" w:type="dxa"/>
          </w:tcPr>
          <w:p w14:paraId="3F18BAAE" w14:textId="58C95FF2" w:rsidR="003F73B5" w:rsidRDefault="00194597" w:rsidP="007B24B1">
            <w:r>
              <w:t>Clicking the ‘Download Image’ button in a specific order page.</w:t>
            </w:r>
          </w:p>
        </w:tc>
        <w:tc>
          <w:tcPr>
            <w:tcW w:w="1638" w:type="dxa"/>
          </w:tcPr>
          <w:p w14:paraId="32BE72D6" w14:textId="7E5F0177" w:rsidR="003F73B5" w:rsidRDefault="00194597" w:rsidP="007B24B1">
            <w:r>
              <w:t>none</w:t>
            </w:r>
          </w:p>
        </w:tc>
        <w:tc>
          <w:tcPr>
            <w:tcW w:w="1546" w:type="dxa"/>
          </w:tcPr>
          <w:p w14:paraId="4F485C79" w14:textId="0DFB678A" w:rsidR="003F73B5" w:rsidRDefault="00194597" w:rsidP="007B24B1">
            <w:r>
              <w:t>Nothing, opens a new tab with the image.</w:t>
            </w:r>
          </w:p>
        </w:tc>
      </w:tr>
    </w:tbl>
    <w:p w14:paraId="674DCAD5" w14:textId="77777777" w:rsidR="003F73B5" w:rsidRDefault="003F73B5"/>
    <w:p w14:paraId="386FC633" w14:textId="77777777" w:rsidR="00203F38" w:rsidRDefault="00203F38"/>
    <w:p w14:paraId="504CD61F" w14:textId="77777777" w:rsidR="00C57865" w:rsidRDefault="00C57865"/>
    <w:p w14:paraId="36FBA6A1" w14:textId="77777777" w:rsidR="00035B30" w:rsidRDefault="00035B30"/>
    <w:p w14:paraId="40EA912A" w14:textId="77777777" w:rsidR="00035B30" w:rsidRDefault="00035B30"/>
    <w:p w14:paraId="1EEF4169" w14:textId="77777777" w:rsidR="00035B30" w:rsidRDefault="00035B30"/>
    <w:p w14:paraId="18685CD6" w14:textId="77777777" w:rsidR="00035B30" w:rsidRDefault="00035B30"/>
    <w:p w14:paraId="7BC6083E" w14:textId="77777777" w:rsidR="00035B30" w:rsidRDefault="00035B30"/>
    <w:p w14:paraId="33135870" w14:textId="50B96142" w:rsidR="00203F38" w:rsidRDefault="00000000">
      <w:pPr>
        <w:pStyle w:val="Heading1"/>
      </w:pPr>
      <w:r>
        <w:t xml:space="preserve">Cart </w:t>
      </w:r>
    </w:p>
    <w:tbl>
      <w:tblPr>
        <w:tblStyle w:val="TableGrid"/>
        <w:tblW w:w="0" w:type="auto"/>
        <w:tblLook w:val="04A0" w:firstRow="1" w:lastRow="0" w:firstColumn="1" w:lastColumn="0" w:noHBand="0" w:noVBand="1"/>
      </w:tblPr>
      <w:tblGrid>
        <w:gridCol w:w="2390"/>
        <w:gridCol w:w="2383"/>
        <w:gridCol w:w="1255"/>
        <w:gridCol w:w="1401"/>
        <w:gridCol w:w="1427"/>
      </w:tblGrid>
      <w:tr w:rsidR="003D5406" w14:paraId="420B5457" w14:textId="77777777" w:rsidTr="00067E1E">
        <w:tc>
          <w:tcPr>
            <w:tcW w:w="2093" w:type="dxa"/>
          </w:tcPr>
          <w:p w14:paraId="0834863A" w14:textId="77777777" w:rsidR="00203F38" w:rsidRDefault="00000000">
            <w:r>
              <w:rPr>
                <w:b/>
              </w:rPr>
              <w:t>Component/Function</w:t>
            </w:r>
          </w:p>
        </w:tc>
        <w:tc>
          <w:tcPr>
            <w:tcW w:w="2779" w:type="dxa"/>
          </w:tcPr>
          <w:p w14:paraId="620E01C3" w14:textId="77777777" w:rsidR="00203F38" w:rsidRDefault="00000000">
            <w:r>
              <w:rPr>
                <w:b/>
              </w:rPr>
              <w:t>Functionality</w:t>
            </w:r>
          </w:p>
        </w:tc>
        <w:tc>
          <w:tcPr>
            <w:tcW w:w="1225" w:type="dxa"/>
          </w:tcPr>
          <w:p w14:paraId="4E667380" w14:textId="77777777" w:rsidR="00203F38" w:rsidRDefault="00000000">
            <w:r>
              <w:rPr>
                <w:b/>
              </w:rPr>
              <w:t>Activation</w:t>
            </w:r>
          </w:p>
        </w:tc>
        <w:tc>
          <w:tcPr>
            <w:tcW w:w="1367" w:type="dxa"/>
          </w:tcPr>
          <w:p w14:paraId="4B69D149" w14:textId="77777777" w:rsidR="00203F38" w:rsidRDefault="00000000">
            <w:r>
              <w:rPr>
                <w:b/>
              </w:rPr>
              <w:t>Parameters</w:t>
            </w:r>
          </w:p>
        </w:tc>
        <w:tc>
          <w:tcPr>
            <w:tcW w:w="1392" w:type="dxa"/>
          </w:tcPr>
          <w:p w14:paraId="358ECAEA" w14:textId="77777777" w:rsidR="00203F38" w:rsidRDefault="00000000">
            <w:r>
              <w:rPr>
                <w:b/>
              </w:rPr>
              <w:t>Returns</w:t>
            </w:r>
          </w:p>
        </w:tc>
      </w:tr>
      <w:tr w:rsidR="003D5406" w14:paraId="3A35E8E2" w14:textId="77777777" w:rsidTr="00067E1E">
        <w:tc>
          <w:tcPr>
            <w:tcW w:w="2093" w:type="dxa"/>
          </w:tcPr>
          <w:p w14:paraId="47AF6592" w14:textId="77777777" w:rsidR="00203F38" w:rsidRDefault="00000000">
            <w:proofErr w:type="spellStart"/>
            <w:r>
              <w:t>CartClient</w:t>
            </w:r>
            <w:proofErr w:type="spellEnd"/>
          </w:p>
        </w:tc>
        <w:tc>
          <w:tcPr>
            <w:tcW w:w="2779" w:type="dxa"/>
          </w:tcPr>
          <w:p w14:paraId="2ED87552" w14:textId="7BFA9828" w:rsidR="00203F38" w:rsidRDefault="00000000">
            <w:r>
              <w:t xml:space="preserve">Renders the shopping cart with its items, allowing </w:t>
            </w:r>
            <w:r w:rsidR="007140C5">
              <w:t xml:space="preserve">logged </w:t>
            </w:r>
            <w:r>
              <w:t>users to proceed to checkout.</w:t>
            </w:r>
          </w:p>
        </w:tc>
        <w:tc>
          <w:tcPr>
            <w:tcW w:w="1225" w:type="dxa"/>
          </w:tcPr>
          <w:p w14:paraId="4119981E" w14:textId="2D901D5D" w:rsidR="00203F38" w:rsidRDefault="007140C5">
            <w:r>
              <w:t>Pressing the cart icon.</w:t>
            </w:r>
          </w:p>
        </w:tc>
        <w:tc>
          <w:tcPr>
            <w:tcW w:w="1367" w:type="dxa"/>
          </w:tcPr>
          <w:p w14:paraId="0DED7BC3" w14:textId="77777777" w:rsidR="00203F38" w:rsidRDefault="00000000">
            <w:r>
              <w:t>User object and cart items.</w:t>
            </w:r>
          </w:p>
        </w:tc>
        <w:tc>
          <w:tcPr>
            <w:tcW w:w="1392" w:type="dxa"/>
          </w:tcPr>
          <w:p w14:paraId="6AB1988A" w14:textId="77777777" w:rsidR="00203F38" w:rsidRDefault="00000000">
            <w:r>
              <w:t>JSX representing the shopping cart interface.</w:t>
            </w:r>
          </w:p>
        </w:tc>
      </w:tr>
      <w:tr w:rsidR="00517B32" w14:paraId="48A76822" w14:textId="77777777" w:rsidTr="00067E1E">
        <w:tc>
          <w:tcPr>
            <w:tcW w:w="2093" w:type="dxa"/>
          </w:tcPr>
          <w:p w14:paraId="63F98F62" w14:textId="2DBC2522" w:rsidR="00517B32" w:rsidRDefault="00517B32">
            <w:proofErr w:type="spellStart"/>
            <w:r>
              <w:t>ContentItem</w:t>
            </w:r>
            <w:proofErr w:type="spellEnd"/>
          </w:p>
        </w:tc>
        <w:tc>
          <w:tcPr>
            <w:tcW w:w="2779" w:type="dxa"/>
          </w:tcPr>
          <w:p w14:paraId="77FE97F0" w14:textId="412B7E03" w:rsidR="00517B32" w:rsidRDefault="00517B32">
            <w:r>
              <w:t>Renders a single item for the cart interface.</w:t>
            </w:r>
          </w:p>
        </w:tc>
        <w:tc>
          <w:tcPr>
            <w:tcW w:w="1225" w:type="dxa"/>
          </w:tcPr>
          <w:p w14:paraId="7D17BD42" w14:textId="462BE595" w:rsidR="00517B32" w:rsidRDefault="00517B32">
            <w:r>
              <w:t>Pressing the cart icon.</w:t>
            </w:r>
          </w:p>
        </w:tc>
        <w:tc>
          <w:tcPr>
            <w:tcW w:w="1367" w:type="dxa"/>
          </w:tcPr>
          <w:p w14:paraId="12C47C8C" w14:textId="20E9F6C1" w:rsidR="00517B32" w:rsidRDefault="00517B32">
            <w:r>
              <w:t>Cart item.</w:t>
            </w:r>
          </w:p>
        </w:tc>
        <w:tc>
          <w:tcPr>
            <w:tcW w:w="1392" w:type="dxa"/>
          </w:tcPr>
          <w:p w14:paraId="16EACC2C" w14:textId="17E45F08" w:rsidR="00517B32" w:rsidRDefault="00517B32">
            <w:r>
              <w:t>JSX for the specific item with a button for item removal from cart.</w:t>
            </w:r>
          </w:p>
        </w:tc>
      </w:tr>
      <w:tr w:rsidR="00517B32" w14:paraId="2A9591E0" w14:textId="77777777" w:rsidTr="00067E1E">
        <w:tc>
          <w:tcPr>
            <w:tcW w:w="2093" w:type="dxa"/>
          </w:tcPr>
          <w:p w14:paraId="236C251E" w14:textId="76343F0A" w:rsidR="00517B32" w:rsidRDefault="00517B32" w:rsidP="00517B32">
            <w:proofErr w:type="spellStart"/>
            <w:r>
              <w:t>handleRemove</w:t>
            </w:r>
            <w:proofErr w:type="spellEnd"/>
            <w:r w:rsidR="00067E1E">
              <w:br/>
            </w:r>
            <w:proofErr w:type="spellStart"/>
            <w:proofErr w:type="gramStart"/>
            <w:r w:rsidR="00D66EFF">
              <w:t>Product</w:t>
            </w:r>
            <w:r>
              <w:t>FromCart</w:t>
            </w:r>
            <w:proofErr w:type="spellEnd"/>
            <w:r>
              <w:t>(</w:t>
            </w:r>
            <w:proofErr w:type="gramEnd"/>
            <w:r>
              <w:t>)</w:t>
            </w:r>
          </w:p>
        </w:tc>
        <w:tc>
          <w:tcPr>
            <w:tcW w:w="2779" w:type="dxa"/>
          </w:tcPr>
          <w:p w14:paraId="06D8B25D" w14:textId="6B528805" w:rsidR="00517B32" w:rsidRDefault="00517B32" w:rsidP="00517B32">
            <w:r>
              <w:t>Removes a product from a cart Product list.</w:t>
            </w:r>
          </w:p>
        </w:tc>
        <w:tc>
          <w:tcPr>
            <w:tcW w:w="1225" w:type="dxa"/>
          </w:tcPr>
          <w:p w14:paraId="423F51AF" w14:textId="0438D012" w:rsidR="00517B32" w:rsidRDefault="00517B32" w:rsidP="00517B32">
            <w:r>
              <w:t>Pressing the ‘Remove’ button in the cart.</w:t>
            </w:r>
          </w:p>
        </w:tc>
        <w:tc>
          <w:tcPr>
            <w:tcW w:w="1367" w:type="dxa"/>
          </w:tcPr>
          <w:p w14:paraId="122D6D62" w14:textId="27E5456D" w:rsidR="00517B32" w:rsidRDefault="00517B32" w:rsidP="00517B32">
            <w:r>
              <w:t>Cart item.</w:t>
            </w:r>
          </w:p>
        </w:tc>
        <w:tc>
          <w:tcPr>
            <w:tcW w:w="1392" w:type="dxa"/>
          </w:tcPr>
          <w:p w14:paraId="73CA1507" w14:textId="23E3C8DE" w:rsidR="00517B32" w:rsidRDefault="00517B32" w:rsidP="00517B32">
            <w:r>
              <w:t>Nothing.</w:t>
            </w:r>
          </w:p>
        </w:tc>
      </w:tr>
    </w:tbl>
    <w:p w14:paraId="69F69047" w14:textId="37C46924" w:rsidR="00203F38" w:rsidRDefault="00D66EFF" w:rsidP="00D66EFF">
      <w:pPr>
        <w:pStyle w:val="Heading1"/>
      </w:pPr>
      <w:r>
        <w:t xml:space="preserve">Checkout </w:t>
      </w:r>
    </w:p>
    <w:tbl>
      <w:tblPr>
        <w:tblStyle w:val="TableGrid"/>
        <w:tblW w:w="0" w:type="auto"/>
        <w:tblLook w:val="04A0" w:firstRow="1" w:lastRow="0" w:firstColumn="1" w:lastColumn="0" w:noHBand="0" w:noVBand="1"/>
      </w:tblPr>
      <w:tblGrid>
        <w:gridCol w:w="2390"/>
        <w:gridCol w:w="1670"/>
        <w:gridCol w:w="1561"/>
        <w:gridCol w:w="1613"/>
        <w:gridCol w:w="1622"/>
      </w:tblGrid>
      <w:tr w:rsidR="00067E1E" w14:paraId="65DB138C" w14:textId="77777777" w:rsidTr="007B24B1">
        <w:tc>
          <w:tcPr>
            <w:tcW w:w="1728" w:type="dxa"/>
          </w:tcPr>
          <w:p w14:paraId="4E712EB7" w14:textId="553532B7" w:rsidR="00067E1E" w:rsidRDefault="00067E1E" w:rsidP="00067E1E">
            <w:r>
              <w:rPr>
                <w:b/>
              </w:rPr>
              <w:t>Component/Function</w:t>
            </w:r>
          </w:p>
        </w:tc>
        <w:tc>
          <w:tcPr>
            <w:tcW w:w="1728" w:type="dxa"/>
          </w:tcPr>
          <w:p w14:paraId="671A0B87" w14:textId="74E77C9B" w:rsidR="00067E1E" w:rsidRDefault="00067E1E" w:rsidP="00067E1E">
            <w:r>
              <w:rPr>
                <w:b/>
              </w:rPr>
              <w:t>Functionality</w:t>
            </w:r>
          </w:p>
        </w:tc>
        <w:tc>
          <w:tcPr>
            <w:tcW w:w="1728" w:type="dxa"/>
          </w:tcPr>
          <w:p w14:paraId="6D392D35" w14:textId="6FA43640" w:rsidR="00067E1E" w:rsidRDefault="00067E1E" w:rsidP="00067E1E">
            <w:r>
              <w:rPr>
                <w:b/>
              </w:rPr>
              <w:t>Activation</w:t>
            </w:r>
          </w:p>
        </w:tc>
        <w:tc>
          <w:tcPr>
            <w:tcW w:w="1728" w:type="dxa"/>
          </w:tcPr>
          <w:p w14:paraId="45882B10" w14:textId="09C21D7B" w:rsidR="00067E1E" w:rsidRDefault="00067E1E" w:rsidP="00067E1E">
            <w:r>
              <w:rPr>
                <w:b/>
              </w:rPr>
              <w:t>Parameters</w:t>
            </w:r>
          </w:p>
        </w:tc>
        <w:tc>
          <w:tcPr>
            <w:tcW w:w="1728" w:type="dxa"/>
          </w:tcPr>
          <w:p w14:paraId="13E8D25E" w14:textId="76F19E45" w:rsidR="00067E1E" w:rsidRDefault="00067E1E" w:rsidP="00067E1E">
            <w:r>
              <w:rPr>
                <w:b/>
              </w:rPr>
              <w:t>Returns</w:t>
            </w:r>
          </w:p>
        </w:tc>
      </w:tr>
      <w:tr w:rsidR="00517B32" w14:paraId="45CFD70E" w14:textId="77777777" w:rsidTr="007B24B1">
        <w:tc>
          <w:tcPr>
            <w:tcW w:w="1728" w:type="dxa"/>
          </w:tcPr>
          <w:p w14:paraId="2D97544E" w14:textId="77777777" w:rsidR="00517B32" w:rsidRDefault="00517B32" w:rsidP="007B24B1">
            <w:proofErr w:type="spellStart"/>
            <w:r>
              <w:t>CheckoutClient</w:t>
            </w:r>
            <w:proofErr w:type="spellEnd"/>
          </w:p>
        </w:tc>
        <w:tc>
          <w:tcPr>
            <w:tcW w:w="1728" w:type="dxa"/>
          </w:tcPr>
          <w:p w14:paraId="2189FEAB" w14:textId="77777777" w:rsidR="00517B32" w:rsidRDefault="00517B32" w:rsidP="007B24B1">
            <w:r>
              <w:t>Handles payment processing and displays the appropriate UI.</w:t>
            </w:r>
          </w:p>
        </w:tc>
        <w:tc>
          <w:tcPr>
            <w:tcW w:w="1728" w:type="dxa"/>
          </w:tcPr>
          <w:p w14:paraId="45FBA0CA" w14:textId="2EF69DF9" w:rsidR="00517B32" w:rsidRDefault="00517B32" w:rsidP="007B24B1">
            <w:r>
              <w:t>Pressing the checkout button</w:t>
            </w:r>
            <w:r w:rsidR="00067E1E">
              <w:t xml:space="preserve"> in cart page</w:t>
            </w:r>
            <w:r>
              <w:t>.</w:t>
            </w:r>
          </w:p>
        </w:tc>
        <w:tc>
          <w:tcPr>
            <w:tcW w:w="1728" w:type="dxa"/>
          </w:tcPr>
          <w:p w14:paraId="615447D6" w14:textId="77777777" w:rsidR="00517B32" w:rsidRDefault="00517B32" w:rsidP="007B24B1">
            <w:r>
              <w:t>User object and cart items.</w:t>
            </w:r>
          </w:p>
        </w:tc>
        <w:tc>
          <w:tcPr>
            <w:tcW w:w="1728" w:type="dxa"/>
          </w:tcPr>
          <w:p w14:paraId="7954D081" w14:textId="097B13A4" w:rsidR="00517B32" w:rsidRDefault="00067E1E" w:rsidP="007B24B1">
            <w:r>
              <w:t>JSX representing the checkout page.</w:t>
            </w:r>
          </w:p>
        </w:tc>
      </w:tr>
      <w:tr w:rsidR="00067E1E" w14:paraId="412C6CA4" w14:textId="77777777" w:rsidTr="007B24B1">
        <w:tc>
          <w:tcPr>
            <w:tcW w:w="1728" w:type="dxa"/>
          </w:tcPr>
          <w:p w14:paraId="229AA86B" w14:textId="2D674BB9" w:rsidR="00067E1E" w:rsidRDefault="00067E1E" w:rsidP="007B24B1">
            <w:proofErr w:type="spellStart"/>
            <w:r>
              <w:t>CheckoutForm</w:t>
            </w:r>
            <w:proofErr w:type="spellEnd"/>
          </w:p>
        </w:tc>
        <w:tc>
          <w:tcPr>
            <w:tcW w:w="1728" w:type="dxa"/>
          </w:tcPr>
          <w:p w14:paraId="223BE17F" w14:textId="61BD74CF" w:rsidR="00067E1E" w:rsidRDefault="00067E1E" w:rsidP="007B24B1">
            <w:r>
              <w:t>Handles form input checks and filling.</w:t>
            </w:r>
          </w:p>
        </w:tc>
        <w:tc>
          <w:tcPr>
            <w:tcW w:w="1728" w:type="dxa"/>
          </w:tcPr>
          <w:p w14:paraId="6E4689B2" w14:textId="363A7D6A" w:rsidR="00067E1E" w:rsidRDefault="00067E1E" w:rsidP="007B24B1">
            <w:r>
              <w:t>Pressing the checkout button in cart page.</w:t>
            </w:r>
          </w:p>
        </w:tc>
        <w:tc>
          <w:tcPr>
            <w:tcW w:w="1728" w:type="dxa"/>
          </w:tcPr>
          <w:p w14:paraId="231D5339" w14:textId="598D9038" w:rsidR="00067E1E" w:rsidRDefault="00067E1E" w:rsidP="007B24B1">
            <w:r>
              <w:t>User object and cart items.</w:t>
            </w:r>
          </w:p>
        </w:tc>
        <w:tc>
          <w:tcPr>
            <w:tcW w:w="1728" w:type="dxa"/>
          </w:tcPr>
          <w:p w14:paraId="370E785E" w14:textId="78576A73" w:rsidR="00067E1E" w:rsidRDefault="00067E1E" w:rsidP="007B24B1">
            <w:r>
              <w:t>JSX representing the checkout form.</w:t>
            </w:r>
          </w:p>
        </w:tc>
      </w:tr>
      <w:tr w:rsidR="00035B30" w14:paraId="6B11FD9C" w14:textId="77777777" w:rsidTr="007B24B1">
        <w:tc>
          <w:tcPr>
            <w:tcW w:w="1728" w:type="dxa"/>
          </w:tcPr>
          <w:p w14:paraId="2550CC1D" w14:textId="3FD24D7F" w:rsidR="00035B30" w:rsidRDefault="00035B30" w:rsidP="00035B30">
            <w:proofErr w:type="spellStart"/>
            <w:proofErr w:type="gramStart"/>
            <w:r w:rsidRPr="00035B30">
              <w:t>handleSubmit</w:t>
            </w:r>
            <w:proofErr w:type="spellEnd"/>
            <w:r>
              <w:t>(</w:t>
            </w:r>
            <w:proofErr w:type="gramEnd"/>
            <w:r>
              <w:t>)</w:t>
            </w:r>
          </w:p>
        </w:tc>
        <w:tc>
          <w:tcPr>
            <w:tcW w:w="1728" w:type="dxa"/>
          </w:tcPr>
          <w:p w14:paraId="27B32AEF" w14:textId="1B8749E2" w:rsidR="00035B30" w:rsidRDefault="00035B30" w:rsidP="007B24B1">
            <w:r>
              <w:t>Handles submission of payment by using stripe API.</w:t>
            </w:r>
          </w:p>
        </w:tc>
        <w:tc>
          <w:tcPr>
            <w:tcW w:w="1728" w:type="dxa"/>
          </w:tcPr>
          <w:p w14:paraId="1F82E7B8" w14:textId="2936B196" w:rsidR="00035B30" w:rsidRDefault="00035B30" w:rsidP="007B24B1">
            <w:r>
              <w:t>Pressing ‘Pay Now’ on the Checkout page.</w:t>
            </w:r>
          </w:p>
        </w:tc>
        <w:tc>
          <w:tcPr>
            <w:tcW w:w="1728" w:type="dxa"/>
          </w:tcPr>
          <w:p w14:paraId="7C004FF6" w14:textId="333CAD8A" w:rsidR="00035B30" w:rsidRDefault="00035B30" w:rsidP="007B24B1">
            <w:r>
              <w:t>Checkout form.</w:t>
            </w:r>
          </w:p>
        </w:tc>
        <w:tc>
          <w:tcPr>
            <w:tcW w:w="1728" w:type="dxa"/>
          </w:tcPr>
          <w:p w14:paraId="33089391" w14:textId="3F94A8D3" w:rsidR="00035B30" w:rsidRDefault="00035B30" w:rsidP="007B24B1">
            <w:r>
              <w:t>Nothing.</w:t>
            </w:r>
          </w:p>
        </w:tc>
      </w:tr>
    </w:tbl>
    <w:p w14:paraId="5433EE64" w14:textId="0E8F216E" w:rsidR="00203F38" w:rsidRDefault="00203F38" w:rsidP="0093742B"/>
    <w:p w14:paraId="11FC526B" w14:textId="77777777" w:rsidR="00035B30" w:rsidRDefault="00035B30" w:rsidP="0093742B"/>
    <w:p w14:paraId="51F88963" w14:textId="77777777" w:rsidR="00035B30" w:rsidRDefault="00035B30" w:rsidP="0093742B"/>
    <w:p w14:paraId="2012794C" w14:textId="77777777" w:rsidR="00035B30" w:rsidRDefault="00035B30" w:rsidP="0093742B"/>
    <w:p w14:paraId="1ED9DC20" w14:textId="77777777" w:rsidR="00035B30" w:rsidRDefault="00035B30" w:rsidP="0093742B"/>
    <w:p w14:paraId="3DED940C" w14:textId="77777777" w:rsidR="00035B30" w:rsidRDefault="00035B30" w:rsidP="0093742B"/>
    <w:p w14:paraId="234EAAD5" w14:textId="162D3F44" w:rsidR="00035B30" w:rsidRDefault="00035B30" w:rsidP="00035B30">
      <w:pPr>
        <w:pStyle w:val="Heading1"/>
      </w:pPr>
      <w:r>
        <w:t>General Components</w:t>
      </w:r>
    </w:p>
    <w:tbl>
      <w:tblPr>
        <w:tblStyle w:val="TableGrid"/>
        <w:tblW w:w="0" w:type="auto"/>
        <w:tblLook w:val="04A0" w:firstRow="1" w:lastRow="0" w:firstColumn="1" w:lastColumn="0" w:noHBand="0" w:noVBand="1"/>
      </w:tblPr>
      <w:tblGrid>
        <w:gridCol w:w="2390"/>
        <w:gridCol w:w="1670"/>
        <w:gridCol w:w="1561"/>
        <w:gridCol w:w="1613"/>
        <w:gridCol w:w="1622"/>
      </w:tblGrid>
      <w:tr w:rsidR="00035B30" w14:paraId="0E2C76C1" w14:textId="77777777" w:rsidTr="00500668">
        <w:tc>
          <w:tcPr>
            <w:tcW w:w="2390" w:type="dxa"/>
          </w:tcPr>
          <w:p w14:paraId="1BFC6295" w14:textId="77777777" w:rsidR="00035B30" w:rsidRDefault="00035B30" w:rsidP="007B24B1">
            <w:r>
              <w:rPr>
                <w:b/>
              </w:rPr>
              <w:t>Component/Function</w:t>
            </w:r>
          </w:p>
        </w:tc>
        <w:tc>
          <w:tcPr>
            <w:tcW w:w="1670" w:type="dxa"/>
          </w:tcPr>
          <w:p w14:paraId="3C5EA042" w14:textId="77777777" w:rsidR="00035B30" w:rsidRDefault="00035B30" w:rsidP="007B24B1">
            <w:r>
              <w:rPr>
                <w:b/>
              </w:rPr>
              <w:t>Functionality</w:t>
            </w:r>
          </w:p>
        </w:tc>
        <w:tc>
          <w:tcPr>
            <w:tcW w:w="1561" w:type="dxa"/>
          </w:tcPr>
          <w:p w14:paraId="1536CB50" w14:textId="77777777" w:rsidR="00035B30" w:rsidRDefault="00035B30" w:rsidP="007B24B1">
            <w:r>
              <w:rPr>
                <w:b/>
              </w:rPr>
              <w:t>Activation</w:t>
            </w:r>
          </w:p>
        </w:tc>
        <w:tc>
          <w:tcPr>
            <w:tcW w:w="1613" w:type="dxa"/>
          </w:tcPr>
          <w:p w14:paraId="72226C8A" w14:textId="77777777" w:rsidR="00035B30" w:rsidRDefault="00035B30" w:rsidP="007B24B1">
            <w:r>
              <w:rPr>
                <w:b/>
              </w:rPr>
              <w:t>Parameters</w:t>
            </w:r>
          </w:p>
        </w:tc>
        <w:tc>
          <w:tcPr>
            <w:tcW w:w="1622" w:type="dxa"/>
          </w:tcPr>
          <w:p w14:paraId="2DAAD7FB" w14:textId="77777777" w:rsidR="00035B30" w:rsidRDefault="00035B30" w:rsidP="007B24B1">
            <w:r>
              <w:rPr>
                <w:b/>
              </w:rPr>
              <w:t>Returns</w:t>
            </w:r>
          </w:p>
        </w:tc>
      </w:tr>
      <w:tr w:rsidR="00035B30" w14:paraId="686EF29B" w14:textId="77777777" w:rsidTr="00500668">
        <w:tc>
          <w:tcPr>
            <w:tcW w:w="2390" w:type="dxa"/>
          </w:tcPr>
          <w:p w14:paraId="5AD470ED" w14:textId="30005969" w:rsidR="00035B30" w:rsidRDefault="00FF6FAD" w:rsidP="007B24B1">
            <w:r>
              <w:t>Footer</w:t>
            </w:r>
          </w:p>
        </w:tc>
        <w:tc>
          <w:tcPr>
            <w:tcW w:w="1670" w:type="dxa"/>
          </w:tcPr>
          <w:p w14:paraId="22FD1163" w14:textId="0499320C" w:rsidR="00035B30" w:rsidRDefault="00FF6FAD" w:rsidP="007B24B1">
            <w:r>
              <w:t>Displays the footer of the website.</w:t>
            </w:r>
          </w:p>
        </w:tc>
        <w:tc>
          <w:tcPr>
            <w:tcW w:w="1561" w:type="dxa"/>
          </w:tcPr>
          <w:p w14:paraId="6190BBE9" w14:textId="0CA22FF0" w:rsidR="00035B30" w:rsidRDefault="00FF6FAD" w:rsidP="007B24B1">
            <w:r>
              <w:t>None, always on display.</w:t>
            </w:r>
          </w:p>
        </w:tc>
        <w:tc>
          <w:tcPr>
            <w:tcW w:w="1613" w:type="dxa"/>
          </w:tcPr>
          <w:p w14:paraId="0885B549" w14:textId="2AB3E243" w:rsidR="00035B30" w:rsidRDefault="00FF6FAD" w:rsidP="007B24B1">
            <w:r>
              <w:t>None</w:t>
            </w:r>
            <w:r w:rsidR="00035B30">
              <w:t>.</w:t>
            </w:r>
          </w:p>
        </w:tc>
        <w:tc>
          <w:tcPr>
            <w:tcW w:w="1622" w:type="dxa"/>
          </w:tcPr>
          <w:p w14:paraId="0C886A9E" w14:textId="037C9802" w:rsidR="00035B30" w:rsidRDefault="00035B30" w:rsidP="007B24B1">
            <w:r>
              <w:t xml:space="preserve">JSX representing the </w:t>
            </w:r>
            <w:r w:rsidR="00FF6FAD">
              <w:t>footer.</w:t>
            </w:r>
          </w:p>
        </w:tc>
      </w:tr>
      <w:tr w:rsidR="00035B30" w14:paraId="4C62D08E" w14:textId="77777777" w:rsidTr="00500668">
        <w:tc>
          <w:tcPr>
            <w:tcW w:w="2390" w:type="dxa"/>
          </w:tcPr>
          <w:p w14:paraId="035E21E4" w14:textId="0C8A7E5D" w:rsidR="00035B30" w:rsidRDefault="00FF6FAD" w:rsidP="007B24B1">
            <w:r>
              <w:t>Navbar</w:t>
            </w:r>
          </w:p>
        </w:tc>
        <w:tc>
          <w:tcPr>
            <w:tcW w:w="1670" w:type="dxa"/>
          </w:tcPr>
          <w:p w14:paraId="4D46EBCA" w14:textId="3E102468" w:rsidR="00035B30" w:rsidRDefault="00FF6FAD" w:rsidP="00FF6FAD">
            <w:r>
              <w:t>Displays the Navigation bar.</w:t>
            </w:r>
          </w:p>
        </w:tc>
        <w:tc>
          <w:tcPr>
            <w:tcW w:w="1561" w:type="dxa"/>
          </w:tcPr>
          <w:p w14:paraId="34D0748F" w14:textId="7C7D296F" w:rsidR="00035B30" w:rsidRDefault="00FF6FAD" w:rsidP="007B24B1">
            <w:r>
              <w:t>None, always on display.</w:t>
            </w:r>
          </w:p>
        </w:tc>
        <w:tc>
          <w:tcPr>
            <w:tcW w:w="1613" w:type="dxa"/>
          </w:tcPr>
          <w:p w14:paraId="3C145310" w14:textId="42C650E4" w:rsidR="00035B30" w:rsidRDefault="00FF6FAD" w:rsidP="007B24B1">
            <w:r>
              <w:t>None.</w:t>
            </w:r>
          </w:p>
        </w:tc>
        <w:tc>
          <w:tcPr>
            <w:tcW w:w="1622" w:type="dxa"/>
          </w:tcPr>
          <w:p w14:paraId="72C360BB" w14:textId="00F90D04" w:rsidR="00035B30" w:rsidRDefault="00035B30" w:rsidP="007B24B1">
            <w:r>
              <w:t xml:space="preserve">JSX representing the </w:t>
            </w:r>
            <w:r w:rsidR="00FF6FAD">
              <w:t>nav bar</w:t>
            </w:r>
            <w:r>
              <w:t>.</w:t>
            </w:r>
          </w:p>
        </w:tc>
      </w:tr>
      <w:tr w:rsidR="00035B30" w14:paraId="41B50829" w14:textId="77777777" w:rsidTr="00500668">
        <w:tc>
          <w:tcPr>
            <w:tcW w:w="2390" w:type="dxa"/>
          </w:tcPr>
          <w:p w14:paraId="05E7C3B6" w14:textId="54DA9207" w:rsidR="00035B30" w:rsidRDefault="00F9224F" w:rsidP="007B24B1">
            <w:proofErr w:type="spellStart"/>
            <w:r>
              <w:t>UserMenu</w:t>
            </w:r>
            <w:proofErr w:type="spellEnd"/>
          </w:p>
        </w:tc>
        <w:tc>
          <w:tcPr>
            <w:tcW w:w="1670" w:type="dxa"/>
          </w:tcPr>
          <w:p w14:paraId="274BD4B7" w14:textId="7763E04D" w:rsidR="00035B30" w:rsidRDefault="00F9224F" w:rsidP="007B24B1">
            <w:r>
              <w:t>Displays pop up list of user options.</w:t>
            </w:r>
          </w:p>
        </w:tc>
        <w:tc>
          <w:tcPr>
            <w:tcW w:w="1561" w:type="dxa"/>
          </w:tcPr>
          <w:p w14:paraId="232C41C8" w14:textId="7B28EA97" w:rsidR="00035B30" w:rsidRDefault="00035B30" w:rsidP="007B24B1">
            <w:r>
              <w:t xml:space="preserve">Pressing </w:t>
            </w:r>
            <w:r w:rsidR="00F9224F">
              <w:t>the user emoji icon on the navigation bar.</w:t>
            </w:r>
          </w:p>
        </w:tc>
        <w:tc>
          <w:tcPr>
            <w:tcW w:w="1613" w:type="dxa"/>
          </w:tcPr>
          <w:p w14:paraId="73E44C34" w14:textId="34D24388" w:rsidR="00035B30" w:rsidRDefault="00F9224F" w:rsidP="007B24B1">
            <w:r>
              <w:t>Current user.</w:t>
            </w:r>
          </w:p>
        </w:tc>
        <w:tc>
          <w:tcPr>
            <w:tcW w:w="1622" w:type="dxa"/>
          </w:tcPr>
          <w:p w14:paraId="184C49B9" w14:textId="4852D4DE" w:rsidR="00035B30" w:rsidRDefault="00F9224F" w:rsidP="007B24B1">
            <w:r>
              <w:t>JSX representing the user menu.</w:t>
            </w:r>
          </w:p>
        </w:tc>
      </w:tr>
      <w:tr w:rsidR="00F9224F" w14:paraId="13B1A4A1" w14:textId="77777777" w:rsidTr="00500668">
        <w:tc>
          <w:tcPr>
            <w:tcW w:w="2390" w:type="dxa"/>
          </w:tcPr>
          <w:p w14:paraId="395DAF72" w14:textId="75F8F752" w:rsidR="00F9224F" w:rsidRDefault="00F9224F" w:rsidP="007B24B1">
            <w:proofErr w:type="spellStart"/>
            <w:r>
              <w:t>MenuItem</w:t>
            </w:r>
            <w:proofErr w:type="spellEnd"/>
          </w:p>
        </w:tc>
        <w:tc>
          <w:tcPr>
            <w:tcW w:w="1670" w:type="dxa"/>
          </w:tcPr>
          <w:p w14:paraId="5A208BC5" w14:textId="5D34010A" w:rsidR="00F9224F" w:rsidRDefault="00F9224F" w:rsidP="007B24B1">
            <w:r>
              <w:t>Displays a single button of the user menu.</w:t>
            </w:r>
          </w:p>
        </w:tc>
        <w:tc>
          <w:tcPr>
            <w:tcW w:w="1561" w:type="dxa"/>
          </w:tcPr>
          <w:p w14:paraId="2D9ED8DD" w14:textId="0473772E" w:rsidR="00F9224F" w:rsidRDefault="00F9224F" w:rsidP="007B24B1">
            <w:r>
              <w:t>Pressing the user emoji icon on the navigation bar.</w:t>
            </w:r>
          </w:p>
        </w:tc>
        <w:tc>
          <w:tcPr>
            <w:tcW w:w="1613" w:type="dxa"/>
          </w:tcPr>
          <w:p w14:paraId="41F25706" w14:textId="59923A39" w:rsidR="00F9224F" w:rsidRDefault="00F9224F" w:rsidP="007B24B1">
            <w:r>
              <w:t>Current user.</w:t>
            </w:r>
            <w:r>
              <w:br/>
              <w:t>And function to be activated when pressing the button.</w:t>
            </w:r>
          </w:p>
        </w:tc>
        <w:tc>
          <w:tcPr>
            <w:tcW w:w="1622" w:type="dxa"/>
          </w:tcPr>
          <w:p w14:paraId="090158A0" w14:textId="59E57EC8" w:rsidR="00F9224F" w:rsidRDefault="00F9224F" w:rsidP="007B24B1">
            <w:r>
              <w:t>JSX representing a user menu button.</w:t>
            </w:r>
          </w:p>
        </w:tc>
      </w:tr>
      <w:tr w:rsidR="00F9224F" w14:paraId="287EE994" w14:textId="77777777" w:rsidTr="00500668">
        <w:tc>
          <w:tcPr>
            <w:tcW w:w="2390" w:type="dxa"/>
          </w:tcPr>
          <w:p w14:paraId="6FAD9246" w14:textId="676F44DC" w:rsidR="00F9224F" w:rsidRDefault="007E7191" w:rsidP="007B24B1">
            <w:proofErr w:type="spellStart"/>
            <w:r>
              <w:t>CartCount</w:t>
            </w:r>
            <w:proofErr w:type="spellEnd"/>
          </w:p>
        </w:tc>
        <w:tc>
          <w:tcPr>
            <w:tcW w:w="1670" w:type="dxa"/>
          </w:tcPr>
          <w:p w14:paraId="70D18109" w14:textId="48338615" w:rsidR="00F9224F" w:rsidRDefault="007E7191" w:rsidP="007B24B1">
            <w:r>
              <w:t>Displays a cart Icon button</w:t>
            </w:r>
            <w:r w:rsidR="00E1401F">
              <w:t xml:space="preserve">. And </w:t>
            </w:r>
            <w:proofErr w:type="gramStart"/>
            <w:r w:rsidR="00E1401F">
              <w:t>amount</w:t>
            </w:r>
            <w:proofErr w:type="gramEnd"/>
            <w:r w:rsidR="00E1401F">
              <w:t xml:space="preserve"> of items in the cart.</w:t>
            </w:r>
          </w:p>
        </w:tc>
        <w:tc>
          <w:tcPr>
            <w:tcW w:w="1561" w:type="dxa"/>
          </w:tcPr>
          <w:p w14:paraId="30502EFB" w14:textId="6E87DAFD" w:rsidR="00F9224F" w:rsidRDefault="00E1401F" w:rsidP="00E1401F">
            <w:r w:rsidRPr="00E1401F">
              <w:t>None, always on display.</w:t>
            </w:r>
          </w:p>
        </w:tc>
        <w:tc>
          <w:tcPr>
            <w:tcW w:w="1613" w:type="dxa"/>
          </w:tcPr>
          <w:p w14:paraId="0F271EA4" w14:textId="02005DE5" w:rsidR="00F9224F" w:rsidRDefault="00E1401F" w:rsidP="00E1401F">
            <w:r w:rsidRPr="00E1401F">
              <w:t>None.</w:t>
            </w:r>
          </w:p>
        </w:tc>
        <w:tc>
          <w:tcPr>
            <w:tcW w:w="1622" w:type="dxa"/>
          </w:tcPr>
          <w:p w14:paraId="6ACF29AE" w14:textId="5E8AC418" w:rsidR="00F9224F" w:rsidRDefault="00E1401F" w:rsidP="00E1401F">
            <w:r w:rsidRPr="00E1401F">
              <w:t xml:space="preserve">JSX representing the </w:t>
            </w:r>
            <w:r>
              <w:t>Cart icon</w:t>
            </w:r>
            <w:r w:rsidRPr="00E1401F">
              <w:t>.</w:t>
            </w:r>
          </w:p>
        </w:tc>
      </w:tr>
      <w:tr w:rsidR="00F9224F" w14:paraId="666B59EF" w14:textId="77777777" w:rsidTr="00500668">
        <w:tc>
          <w:tcPr>
            <w:tcW w:w="2390" w:type="dxa"/>
          </w:tcPr>
          <w:p w14:paraId="55C458AE" w14:textId="76263FB6" w:rsidR="00F9224F" w:rsidRDefault="00E1401F" w:rsidP="007B24B1">
            <w:proofErr w:type="spellStart"/>
            <w:r>
              <w:t>DarkLightButton</w:t>
            </w:r>
            <w:proofErr w:type="spellEnd"/>
          </w:p>
        </w:tc>
        <w:tc>
          <w:tcPr>
            <w:tcW w:w="1670" w:type="dxa"/>
          </w:tcPr>
          <w:p w14:paraId="688AFF93" w14:textId="6B5C08A5" w:rsidR="00F9224F" w:rsidRDefault="00E1401F" w:rsidP="007B24B1">
            <w:r>
              <w:t>Displays the dark/light mode toggler.</w:t>
            </w:r>
          </w:p>
        </w:tc>
        <w:tc>
          <w:tcPr>
            <w:tcW w:w="1561" w:type="dxa"/>
          </w:tcPr>
          <w:p w14:paraId="377B879D" w14:textId="78CB7FC4" w:rsidR="00F9224F" w:rsidRDefault="00E1401F" w:rsidP="00E1401F">
            <w:r w:rsidRPr="00E1401F">
              <w:t>None, always on display.</w:t>
            </w:r>
          </w:p>
        </w:tc>
        <w:tc>
          <w:tcPr>
            <w:tcW w:w="1613" w:type="dxa"/>
          </w:tcPr>
          <w:p w14:paraId="190E6A61" w14:textId="3615D195" w:rsidR="00F9224F" w:rsidRDefault="00E1401F" w:rsidP="007B24B1">
            <w:r w:rsidRPr="00E1401F">
              <w:t>None.</w:t>
            </w:r>
          </w:p>
        </w:tc>
        <w:tc>
          <w:tcPr>
            <w:tcW w:w="1622" w:type="dxa"/>
          </w:tcPr>
          <w:p w14:paraId="5913C4A2" w14:textId="51BFF059" w:rsidR="00F9224F" w:rsidRDefault="00E1401F" w:rsidP="007B24B1">
            <w:r w:rsidRPr="00E1401F">
              <w:t xml:space="preserve">JSX representing the </w:t>
            </w:r>
            <w:r>
              <w:t>theme icon</w:t>
            </w:r>
            <w:r w:rsidRPr="00E1401F">
              <w:t>.</w:t>
            </w:r>
          </w:p>
        </w:tc>
      </w:tr>
      <w:tr w:rsidR="00F9224F" w14:paraId="5CA3E024" w14:textId="77777777" w:rsidTr="00500668">
        <w:tc>
          <w:tcPr>
            <w:tcW w:w="2390" w:type="dxa"/>
          </w:tcPr>
          <w:p w14:paraId="14BFA858" w14:textId="3B4A726A" w:rsidR="00F9224F" w:rsidRDefault="00594AB3" w:rsidP="00594AB3">
            <w:proofErr w:type="spellStart"/>
            <w:r w:rsidRPr="00594AB3">
              <w:t>NavigationItems</w:t>
            </w:r>
            <w:proofErr w:type="spellEnd"/>
          </w:p>
        </w:tc>
        <w:tc>
          <w:tcPr>
            <w:tcW w:w="1670" w:type="dxa"/>
          </w:tcPr>
          <w:p w14:paraId="17AA078C" w14:textId="70803AD5" w:rsidR="00F9224F" w:rsidRDefault="00594AB3" w:rsidP="007B24B1">
            <w:r>
              <w:t>Displays buttons to navigate the website.</w:t>
            </w:r>
          </w:p>
        </w:tc>
        <w:tc>
          <w:tcPr>
            <w:tcW w:w="1561" w:type="dxa"/>
          </w:tcPr>
          <w:p w14:paraId="70F03596" w14:textId="6A9111FA" w:rsidR="00F9224F" w:rsidRDefault="00594AB3" w:rsidP="007B24B1">
            <w:r w:rsidRPr="00E1401F">
              <w:t>None, always on display.</w:t>
            </w:r>
          </w:p>
        </w:tc>
        <w:tc>
          <w:tcPr>
            <w:tcW w:w="1613" w:type="dxa"/>
          </w:tcPr>
          <w:p w14:paraId="4A44B061" w14:textId="0BE41AF0" w:rsidR="00F9224F" w:rsidRDefault="00594AB3" w:rsidP="007B24B1">
            <w:r>
              <w:t>Current user.</w:t>
            </w:r>
          </w:p>
        </w:tc>
        <w:tc>
          <w:tcPr>
            <w:tcW w:w="1622" w:type="dxa"/>
          </w:tcPr>
          <w:p w14:paraId="482F60DD" w14:textId="6EDB90DD" w:rsidR="00F9224F" w:rsidRDefault="00594AB3" w:rsidP="007B24B1">
            <w:r w:rsidRPr="00E1401F">
              <w:t xml:space="preserve">JSX representing the </w:t>
            </w:r>
            <w:r>
              <w:t>navigation options</w:t>
            </w:r>
            <w:r w:rsidRPr="00E1401F">
              <w:t>.</w:t>
            </w:r>
          </w:p>
        </w:tc>
      </w:tr>
      <w:tr w:rsidR="00F9224F" w14:paraId="751D4A94" w14:textId="77777777" w:rsidTr="00500668">
        <w:tc>
          <w:tcPr>
            <w:tcW w:w="2390" w:type="dxa"/>
          </w:tcPr>
          <w:p w14:paraId="13E15B12" w14:textId="1C5CA691" w:rsidR="00F9224F" w:rsidRDefault="00594AB3" w:rsidP="00594AB3">
            <w:proofErr w:type="spellStart"/>
            <w:r w:rsidRPr="00594AB3">
              <w:t>NavItem</w:t>
            </w:r>
            <w:proofErr w:type="spellEnd"/>
          </w:p>
        </w:tc>
        <w:tc>
          <w:tcPr>
            <w:tcW w:w="1670" w:type="dxa"/>
          </w:tcPr>
          <w:p w14:paraId="476F79CF" w14:textId="2F946649" w:rsidR="00F9224F" w:rsidRDefault="00594AB3" w:rsidP="007B24B1">
            <w:r>
              <w:t>Displays a single button of the navigation items.</w:t>
            </w:r>
          </w:p>
        </w:tc>
        <w:tc>
          <w:tcPr>
            <w:tcW w:w="1561" w:type="dxa"/>
          </w:tcPr>
          <w:p w14:paraId="1AA0E3DA" w14:textId="7B8DC121" w:rsidR="00F9224F" w:rsidRDefault="00594AB3" w:rsidP="007B24B1">
            <w:r w:rsidRPr="00E1401F">
              <w:t>None, always on display.</w:t>
            </w:r>
          </w:p>
        </w:tc>
        <w:tc>
          <w:tcPr>
            <w:tcW w:w="1613" w:type="dxa"/>
          </w:tcPr>
          <w:p w14:paraId="2951DA05" w14:textId="0D4B7EE9" w:rsidR="00F9224F" w:rsidRDefault="00594AB3" w:rsidP="007B24B1">
            <w:r>
              <w:t>Current user.</w:t>
            </w:r>
          </w:p>
        </w:tc>
        <w:tc>
          <w:tcPr>
            <w:tcW w:w="1622" w:type="dxa"/>
          </w:tcPr>
          <w:p w14:paraId="4425B1A8" w14:textId="60BB1E56" w:rsidR="00F9224F" w:rsidRDefault="00594AB3" w:rsidP="007B24B1">
            <w:r w:rsidRPr="00E1401F">
              <w:t xml:space="preserve">JSX representing </w:t>
            </w:r>
            <w:r>
              <w:t>a</w:t>
            </w:r>
            <w:r w:rsidRPr="00E1401F">
              <w:t xml:space="preserve"> </w:t>
            </w:r>
            <w:r>
              <w:t>navigation option</w:t>
            </w:r>
            <w:r w:rsidRPr="00E1401F">
              <w:t>.</w:t>
            </w:r>
          </w:p>
        </w:tc>
      </w:tr>
    </w:tbl>
    <w:p w14:paraId="0F64A65B" w14:textId="77777777" w:rsidR="00035B30" w:rsidRDefault="00035B30" w:rsidP="0093742B"/>
    <w:p w14:paraId="34617E14" w14:textId="11B5E8CB" w:rsidR="000C19F3" w:rsidRDefault="000C19F3" w:rsidP="000C19F3">
      <w:pPr>
        <w:pStyle w:val="Heading1"/>
      </w:pPr>
      <w:r>
        <w:t xml:space="preserve">Custom Hook - </w:t>
      </w:r>
      <w:proofErr w:type="spellStart"/>
      <w:r>
        <w:t>useCart</w:t>
      </w:r>
      <w:proofErr w:type="spellEnd"/>
    </w:p>
    <w:p w14:paraId="37D3AD77" w14:textId="77777777" w:rsidR="000C19F3" w:rsidRDefault="000C19F3" w:rsidP="0093742B"/>
    <w:p w14:paraId="2F800A37" w14:textId="6A78DB80" w:rsidR="000C19F3" w:rsidRDefault="000C19F3" w:rsidP="000C19F3">
      <w:pPr>
        <w:rPr>
          <w:rtl/>
          <w:lang w:bidi="he-IL"/>
        </w:rPr>
      </w:pPr>
      <w:r w:rsidRPr="000C19F3">
        <w:t>This</w:t>
      </w:r>
      <w:r>
        <w:t xml:space="preserve"> </w:t>
      </w:r>
      <w:r w:rsidRPr="000C19F3">
        <w:t xml:space="preserve">hook establishes a context for managing a shopping cart, providing functions to add, remove, and clear items, as well as handle payments and image downloads. It stores cart data in local storage for persistence across sessions. The hook tracks total quantity, amount, and product details in the cart. It offers a custom </w:t>
      </w:r>
      <w:proofErr w:type="spellStart"/>
      <w:r w:rsidRPr="000C19F3">
        <w:t>useCart</w:t>
      </w:r>
      <w:proofErr w:type="spellEnd"/>
      <w:r w:rsidRPr="000C19F3">
        <w:t xml:space="preserve"> hook for easy access to cart functionality throughout the application.</w:t>
      </w:r>
    </w:p>
    <w:p w14:paraId="7A359AFE" w14:textId="77777777" w:rsidR="006D020E" w:rsidRDefault="006D020E" w:rsidP="006D020E">
      <w:pPr>
        <w:bidi/>
        <w:rPr>
          <w:b/>
          <w:bCs/>
          <w:u w:val="single"/>
          <w:rtl/>
          <w:lang w:bidi="he-IL"/>
        </w:rPr>
      </w:pPr>
      <w:r w:rsidRPr="006D020E">
        <w:rPr>
          <w:rFonts w:hint="cs"/>
          <w:b/>
          <w:bCs/>
          <w:u w:val="single"/>
          <w:rtl/>
          <w:lang w:bidi="he-IL"/>
        </w:rPr>
        <w:t>קישורים למידע שנעזרנו בו:</w:t>
      </w:r>
    </w:p>
    <w:p w14:paraId="3127F5E2" w14:textId="3C61B67A" w:rsidR="006D020E" w:rsidRDefault="00000000" w:rsidP="006D020E">
      <w:pPr>
        <w:pStyle w:val="ListParagraph"/>
        <w:numPr>
          <w:ilvl w:val="0"/>
          <w:numId w:val="10"/>
        </w:numPr>
        <w:rPr>
          <w:b/>
          <w:bCs/>
          <w:u w:val="single"/>
          <w:lang w:bidi="he-IL"/>
        </w:rPr>
      </w:pPr>
      <w:hyperlink r:id="rId12" w:history="1">
        <w:r w:rsidR="006D020E" w:rsidRPr="001804AF">
          <w:rPr>
            <w:rStyle w:val="Hyperlink"/>
            <w:b/>
            <w:bCs/>
            <w:lang w:bidi="he-IL"/>
          </w:rPr>
          <w:t>https://www.mongodb.com/products/platform/atlas-database</w:t>
        </w:r>
      </w:hyperlink>
    </w:p>
    <w:p w14:paraId="022FA520" w14:textId="69E1215B" w:rsidR="006D020E" w:rsidRDefault="00000000" w:rsidP="006D020E">
      <w:pPr>
        <w:pStyle w:val="ListParagraph"/>
        <w:numPr>
          <w:ilvl w:val="0"/>
          <w:numId w:val="10"/>
        </w:numPr>
        <w:rPr>
          <w:b/>
          <w:bCs/>
          <w:u w:val="single"/>
          <w:lang w:bidi="he-IL"/>
        </w:rPr>
      </w:pPr>
      <w:hyperlink r:id="rId13" w:history="1">
        <w:r w:rsidR="006D020E" w:rsidRPr="001804AF">
          <w:rPr>
            <w:rStyle w:val="Hyperlink"/>
            <w:b/>
            <w:bCs/>
            <w:lang w:bidi="he-IL"/>
          </w:rPr>
          <w:t>https://firebase.google.com/docs</w:t>
        </w:r>
      </w:hyperlink>
    </w:p>
    <w:p w14:paraId="71CA6A2F" w14:textId="21568ADF" w:rsidR="006D020E" w:rsidRDefault="00000000" w:rsidP="006D020E">
      <w:pPr>
        <w:pStyle w:val="ListParagraph"/>
        <w:numPr>
          <w:ilvl w:val="0"/>
          <w:numId w:val="10"/>
        </w:numPr>
        <w:rPr>
          <w:b/>
          <w:bCs/>
          <w:u w:val="single"/>
          <w:lang w:bidi="he-IL"/>
        </w:rPr>
      </w:pPr>
      <w:hyperlink r:id="rId14" w:history="1">
        <w:r w:rsidR="006D020E" w:rsidRPr="001804AF">
          <w:rPr>
            <w:rStyle w:val="Hyperlink"/>
            <w:b/>
            <w:bCs/>
            <w:lang w:bidi="he-IL"/>
          </w:rPr>
          <w:t>https://console.cloud.google.com/</w:t>
        </w:r>
      </w:hyperlink>
    </w:p>
    <w:p w14:paraId="22BF6749" w14:textId="1D3047F3" w:rsidR="006D020E" w:rsidRDefault="00000000" w:rsidP="006D020E">
      <w:pPr>
        <w:pStyle w:val="ListParagraph"/>
        <w:numPr>
          <w:ilvl w:val="0"/>
          <w:numId w:val="10"/>
        </w:numPr>
        <w:rPr>
          <w:b/>
          <w:bCs/>
          <w:u w:val="single"/>
          <w:lang w:bidi="he-IL"/>
        </w:rPr>
      </w:pPr>
      <w:hyperlink r:id="rId15" w:history="1">
        <w:r w:rsidR="006D020E" w:rsidRPr="001804AF">
          <w:rPr>
            <w:rStyle w:val="Hyperlink"/>
            <w:b/>
            <w:bCs/>
            <w:lang w:bidi="he-IL"/>
          </w:rPr>
          <w:t>https://www.youtube.com/@NetNinja</w:t>
        </w:r>
      </w:hyperlink>
    </w:p>
    <w:p w14:paraId="5EE5EB3A" w14:textId="73AE619B" w:rsidR="006D020E" w:rsidRDefault="00000000" w:rsidP="006D020E">
      <w:pPr>
        <w:pStyle w:val="ListParagraph"/>
        <w:numPr>
          <w:ilvl w:val="0"/>
          <w:numId w:val="10"/>
        </w:numPr>
        <w:rPr>
          <w:b/>
          <w:bCs/>
          <w:u w:val="single"/>
          <w:lang w:bidi="he-IL"/>
        </w:rPr>
      </w:pPr>
      <w:hyperlink r:id="rId16" w:history="1">
        <w:r w:rsidR="006D020E" w:rsidRPr="001804AF">
          <w:rPr>
            <w:rStyle w:val="Hyperlink"/>
            <w:b/>
            <w:bCs/>
            <w:lang w:bidi="he-IL"/>
          </w:rPr>
          <w:t>https://www.youtube.com/@javascriptmastery</w:t>
        </w:r>
      </w:hyperlink>
    </w:p>
    <w:p w14:paraId="4987C030" w14:textId="52161164" w:rsidR="006D020E" w:rsidRDefault="00000000" w:rsidP="006D020E">
      <w:pPr>
        <w:pStyle w:val="ListParagraph"/>
        <w:numPr>
          <w:ilvl w:val="0"/>
          <w:numId w:val="10"/>
        </w:numPr>
        <w:rPr>
          <w:b/>
          <w:bCs/>
          <w:u w:val="single"/>
          <w:lang w:bidi="he-IL"/>
        </w:rPr>
      </w:pPr>
      <w:hyperlink r:id="rId17" w:history="1">
        <w:r w:rsidR="006D020E" w:rsidRPr="001804AF">
          <w:rPr>
            <w:rStyle w:val="Hyperlink"/>
            <w:b/>
            <w:bCs/>
            <w:lang w:bidi="he-IL"/>
          </w:rPr>
          <w:t>https://www.prisma.io/docs</w:t>
        </w:r>
      </w:hyperlink>
    </w:p>
    <w:p w14:paraId="1137EB14" w14:textId="77777777" w:rsidR="006D020E" w:rsidRPr="006D020E" w:rsidRDefault="006D020E" w:rsidP="006D020E">
      <w:pPr>
        <w:ind w:left="360"/>
        <w:rPr>
          <w:b/>
          <w:bCs/>
          <w:u w:val="single"/>
          <w:lang w:bidi="he-IL"/>
        </w:rPr>
      </w:pPr>
    </w:p>
    <w:p w14:paraId="16D1935F" w14:textId="4E73BF89" w:rsidR="006D020E" w:rsidRPr="006D020E" w:rsidRDefault="006D020E" w:rsidP="006D020E">
      <w:pPr>
        <w:ind w:left="360"/>
        <w:rPr>
          <w:b/>
          <w:bCs/>
          <w:u w:val="single"/>
          <w:lang w:bidi="he-IL"/>
        </w:rPr>
      </w:pPr>
      <w:r w:rsidRPr="006D020E">
        <w:rPr>
          <w:b/>
          <w:bCs/>
          <w:u w:val="single"/>
          <w:rtl/>
          <w:lang w:bidi="he-IL"/>
        </w:rPr>
        <w:br/>
      </w:r>
    </w:p>
    <w:sectPr w:rsidR="006D020E" w:rsidRPr="006D02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5134C52"/>
    <w:multiLevelType w:val="hybridMultilevel"/>
    <w:tmpl w:val="3C0ACE18"/>
    <w:lvl w:ilvl="0" w:tplc="1DB02B2A">
      <w:numFmt w:val="bullet"/>
      <w:lvlText w:val=""/>
      <w:lvlJc w:val="left"/>
      <w:pPr>
        <w:ind w:left="720" w:hanging="360"/>
      </w:pPr>
      <w:rPr>
        <w:rFonts w:ascii="Symbol" w:eastAsiaTheme="minorEastAsia" w:hAnsi="Symbol"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D2684"/>
    <w:multiLevelType w:val="hybridMultilevel"/>
    <w:tmpl w:val="D62864D4"/>
    <w:lvl w:ilvl="0" w:tplc="70EED6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764213">
    <w:abstractNumId w:val="8"/>
  </w:num>
  <w:num w:numId="2" w16cid:durableId="1426347250">
    <w:abstractNumId w:val="6"/>
  </w:num>
  <w:num w:numId="3" w16cid:durableId="1620406420">
    <w:abstractNumId w:val="5"/>
  </w:num>
  <w:num w:numId="4" w16cid:durableId="1489588789">
    <w:abstractNumId w:val="4"/>
  </w:num>
  <w:num w:numId="5" w16cid:durableId="1201239297">
    <w:abstractNumId w:val="7"/>
  </w:num>
  <w:num w:numId="6" w16cid:durableId="127628842">
    <w:abstractNumId w:val="3"/>
  </w:num>
  <w:num w:numId="7" w16cid:durableId="1393623155">
    <w:abstractNumId w:val="2"/>
  </w:num>
  <w:num w:numId="8" w16cid:durableId="1460029546">
    <w:abstractNumId w:val="1"/>
  </w:num>
  <w:num w:numId="9" w16cid:durableId="487746379">
    <w:abstractNumId w:val="0"/>
  </w:num>
  <w:num w:numId="10" w16cid:durableId="711536516">
    <w:abstractNumId w:val="9"/>
  </w:num>
  <w:num w:numId="11" w16cid:durableId="9768834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B30"/>
    <w:rsid w:val="00036D0C"/>
    <w:rsid w:val="0006063C"/>
    <w:rsid w:val="00067E1E"/>
    <w:rsid w:val="000762E1"/>
    <w:rsid w:val="000C19F3"/>
    <w:rsid w:val="00132CEA"/>
    <w:rsid w:val="0015074B"/>
    <w:rsid w:val="001558D5"/>
    <w:rsid w:val="00194597"/>
    <w:rsid w:val="00203F38"/>
    <w:rsid w:val="00217DAB"/>
    <w:rsid w:val="0029639D"/>
    <w:rsid w:val="00326F90"/>
    <w:rsid w:val="003468DB"/>
    <w:rsid w:val="00356001"/>
    <w:rsid w:val="00367187"/>
    <w:rsid w:val="003717DE"/>
    <w:rsid w:val="003C4B98"/>
    <w:rsid w:val="003D3E83"/>
    <w:rsid w:val="003D5406"/>
    <w:rsid w:val="003E5D6D"/>
    <w:rsid w:val="003F73B5"/>
    <w:rsid w:val="004B47A0"/>
    <w:rsid w:val="00500668"/>
    <w:rsid w:val="00517B32"/>
    <w:rsid w:val="005449CB"/>
    <w:rsid w:val="00594AB3"/>
    <w:rsid w:val="005F4F4D"/>
    <w:rsid w:val="006576EE"/>
    <w:rsid w:val="006D020E"/>
    <w:rsid w:val="007140C5"/>
    <w:rsid w:val="00723E5D"/>
    <w:rsid w:val="007463A8"/>
    <w:rsid w:val="007932AE"/>
    <w:rsid w:val="007E7191"/>
    <w:rsid w:val="00844103"/>
    <w:rsid w:val="00871366"/>
    <w:rsid w:val="00917EB7"/>
    <w:rsid w:val="0093742B"/>
    <w:rsid w:val="00944EF0"/>
    <w:rsid w:val="00AA1D8D"/>
    <w:rsid w:val="00AB73C0"/>
    <w:rsid w:val="00B118C1"/>
    <w:rsid w:val="00B20D10"/>
    <w:rsid w:val="00B47730"/>
    <w:rsid w:val="00BC5356"/>
    <w:rsid w:val="00C57865"/>
    <w:rsid w:val="00C90FA1"/>
    <w:rsid w:val="00CB0664"/>
    <w:rsid w:val="00CC234C"/>
    <w:rsid w:val="00CD0667"/>
    <w:rsid w:val="00CD08D5"/>
    <w:rsid w:val="00D15566"/>
    <w:rsid w:val="00D66EFF"/>
    <w:rsid w:val="00E1401F"/>
    <w:rsid w:val="00EA4A57"/>
    <w:rsid w:val="00EA5F9B"/>
    <w:rsid w:val="00F002F9"/>
    <w:rsid w:val="00F21FC1"/>
    <w:rsid w:val="00F238B2"/>
    <w:rsid w:val="00F9224F"/>
    <w:rsid w:val="00FA51FE"/>
    <w:rsid w:val="00FC693F"/>
    <w:rsid w:val="00FD2A48"/>
    <w:rsid w:val="00FF6FA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AC9D11"/>
  <w14:defaultImageDpi w14:val="300"/>
  <w15:docId w15:val="{0CB9903A-D082-4CBD-93D2-D5AA17095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B3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D020E"/>
    <w:rPr>
      <w:color w:val="0000FF" w:themeColor="hyperlink"/>
      <w:u w:val="single"/>
    </w:rPr>
  </w:style>
  <w:style w:type="character" w:styleId="UnresolvedMention">
    <w:name w:val="Unresolved Mention"/>
    <w:basedOn w:val="DefaultParagraphFont"/>
    <w:uiPriority w:val="99"/>
    <w:semiHidden/>
    <w:unhideWhenUsed/>
    <w:rsid w:val="006D0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9292">
      <w:bodyDiv w:val="1"/>
      <w:marLeft w:val="0"/>
      <w:marRight w:val="0"/>
      <w:marTop w:val="0"/>
      <w:marBottom w:val="0"/>
      <w:divBdr>
        <w:top w:val="none" w:sz="0" w:space="0" w:color="auto"/>
        <w:left w:val="none" w:sz="0" w:space="0" w:color="auto"/>
        <w:bottom w:val="none" w:sz="0" w:space="0" w:color="auto"/>
        <w:right w:val="none" w:sz="0" w:space="0" w:color="auto"/>
      </w:divBdr>
      <w:divsChild>
        <w:div w:id="261689105">
          <w:marLeft w:val="0"/>
          <w:marRight w:val="0"/>
          <w:marTop w:val="0"/>
          <w:marBottom w:val="0"/>
          <w:divBdr>
            <w:top w:val="none" w:sz="0" w:space="0" w:color="auto"/>
            <w:left w:val="none" w:sz="0" w:space="0" w:color="auto"/>
            <w:bottom w:val="none" w:sz="0" w:space="0" w:color="auto"/>
            <w:right w:val="none" w:sz="0" w:space="0" w:color="auto"/>
          </w:divBdr>
          <w:divsChild>
            <w:div w:id="4693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0826">
      <w:bodyDiv w:val="1"/>
      <w:marLeft w:val="0"/>
      <w:marRight w:val="0"/>
      <w:marTop w:val="0"/>
      <w:marBottom w:val="0"/>
      <w:divBdr>
        <w:top w:val="none" w:sz="0" w:space="0" w:color="auto"/>
        <w:left w:val="none" w:sz="0" w:space="0" w:color="auto"/>
        <w:bottom w:val="none" w:sz="0" w:space="0" w:color="auto"/>
        <w:right w:val="none" w:sz="0" w:space="0" w:color="auto"/>
      </w:divBdr>
      <w:divsChild>
        <w:div w:id="1141578811">
          <w:marLeft w:val="0"/>
          <w:marRight w:val="0"/>
          <w:marTop w:val="0"/>
          <w:marBottom w:val="0"/>
          <w:divBdr>
            <w:top w:val="none" w:sz="0" w:space="0" w:color="auto"/>
            <w:left w:val="none" w:sz="0" w:space="0" w:color="auto"/>
            <w:bottom w:val="none" w:sz="0" w:space="0" w:color="auto"/>
            <w:right w:val="none" w:sz="0" w:space="0" w:color="auto"/>
          </w:divBdr>
          <w:divsChild>
            <w:div w:id="7004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2791">
      <w:bodyDiv w:val="1"/>
      <w:marLeft w:val="0"/>
      <w:marRight w:val="0"/>
      <w:marTop w:val="0"/>
      <w:marBottom w:val="0"/>
      <w:divBdr>
        <w:top w:val="none" w:sz="0" w:space="0" w:color="auto"/>
        <w:left w:val="none" w:sz="0" w:space="0" w:color="auto"/>
        <w:bottom w:val="none" w:sz="0" w:space="0" w:color="auto"/>
        <w:right w:val="none" w:sz="0" w:space="0" w:color="auto"/>
      </w:divBdr>
      <w:divsChild>
        <w:div w:id="1978099830">
          <w:marLeft w:val="0"/>
          <w:marRight w:val="0"/>
          <w:marTop w:val="0"/>
          <w:marBottom w:val="0"/>
          <w:divBdr>
            <w:top w:val="none" w:sz="0" w:space="0" w:color="auto"/>
            <w:left w:val="none" w:sz="0" w:space="0" w:color="auto"/>
            <w:bottom w:val="none" w:sz="0" w:space="0" w:color="auto"/>
            <w:right w:val="none" w:sz="0" w:space="0" w:color="auto"/>
          </w:divBdr>
          <w:divsChild>
            <w:div w:id="2245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040">
      <w:bodyDiv w:val="1"/>
      <w:marLeft w:val="0"/>
      <w:marRight w:val="0"/>
      <w:marTop w:val="0"/>
      <w:marBottom w:val="0"/>
      <w:divBdr>
        <w:top w:val="none" w:sz="0" w:space="0" w:color="auto"/>
        <w:left w:val="none" w:sz="0" w:space="0" w:color="auto"/>
        <w:bottom w:val="none" w:sz="0" w:space="0" w:color="auto"/>
        <w:right w:val="none" w:sz="0" w:space="0" w:color="auto"/>
      </w:divBdr>
      <w:divsChild>
        <w:div w:id="1026517027">
          <w:marLeft w:val="0"/>
          <w:marRight w:val="0"/>
          <w:marTop w:val="0"/>
          <w:marBottom w:val="0"/>
          <w:divBdr>
            <w:top w:val="none" w:sz="0" w:space="0" w:color="auto"/>
            <w:left w:val="none" w:sz="0" w:space="0" w:color="auto"/>
            <w:bottom w:val="none" w:sz="0" w:space="0" w:color="auto"/>
            <w:right w:val="none" w:sz="0" w:space="0" w:color="auto"/>
          </w:divBdr>
          <w:divsChild>
            <w:div w:id="16032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5935">
      <w:bodyDiv w:val="1"/>
      <w:marLeft w:val="0"/>
      <w:marRight w:val="0"/>
      <w:marTop w:val="0"/>
      <w:marBottom w:val="0"/>
      <w:divBdr>
        <w:top w:val="none" w:sz="0" w:space="0" w:color="auto"/>
        <w:left w:val="none" w:sz="0" w:space="0" w:color="auto"/>
        <w:bottom w:val="none" w:sz="0" w:space="0" w:color="auto"/>
        <w:right w:val="none" w:sz="0" w:space="0" w:color="auto"/>
      </w:divBdr>
      <w:divsChild>
        <w:div w:id="1014964955">
          <w:marLeft w:val="0"/>
          <w:marRight w:val="0"/>
          <w:marTop w:val="0"/>
          <w:marBottom w:val="0"/>
          <w:divBdr>
            <w:top w:val="none" w:sz="0" w:space="0" w:color="auto"/>
            <w:left w:val="none" w:sz="0" w:space="0" w:color="auto"/>
            <w:bottom w:val="none" w:sz="0" w:space="0" w:color="auto"/>
            <w:right w:val="none" w:sz="0" w:space="0" w:color="auto"/>
          </w:divBdr>
          <w:divsChild>
            <w:div w:id="1437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5126">
      <w:bodyDiv w:val="1"/>
      <w:marLeft w:val="0"/>
      <w:marRight w:val="0"/>
      <w:marTop w:val="0"/>
      <w:marBottom w:val="0"/>
      <w:divBdr>
        <w:top w:val="none" w:sz="0" w:space="0" w:color="auto"/>
        <w:left w:val="none" w:sz="0" w:space="0" w:color="auto"/>
        <w:bottom w:val="none" w:sz="0" w:space="0" w:color="auto"/>
        <w:right w:val="none" w:sz="0" w:space="0" w:color="auto"/>
      </w:divBdr>
      <w:divsChild>
        <w:div w:id="456947863">
          <w:marLeft w:val="0"/>
          <w:marRight w:val="0"/>
          <w:marTop w:val="0"/>
          <w:marBottom w:val="0"/>
          <w:divBdr>
            <w:top w:val="none" w:sz="0" w:space="0" w:color="auto"/>
            <w:left w:val="none" w:sz="0" w:space="0" w:color="auto"/>
            <w:bottom w:val="none" w:sz="0" w:space="0" w:color="auto"/>
            <w:right w:val="none" w:sz="0" w:space="0" w:color="auto"/>
          </w:divBdr>
          <w:divsChild>
            <w:div w:id="14124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7714">
      <w:bodyDiv w:val="1"/>
      <w:marLeft w:val="0"/>
      <w:marRight w:val="0"/>
      <w:marTop w:val="0"/>
      <w:marBottom w:val="0"/>
      <w:divBdr>
        <w:top w:val="none" w:sz="0" w:space="0" w:color="auto"/>
        <w:left w:val="none" w:sz="0" w:space="0" w:color="auto"/>
        <w:bottom w:val="none" w:sz="0" w:space="0" w:color="auto"/>
        <w:right w:val="none" w:sz="0" w:space="0" w:color="auto"/>
      </w:divBdr>
      <w:divsChild>
        <w:div w:id="283123563">
          <w:marLeft w:val="0"/>
          <w:marRight w:val="0"/>
          <w:marTop w:val="0"/>
          <w:marBottom w:val="0"/>
          <w:divBdr>
            <w:top w:val="none" w:sz="0" w:space="0" w:color="auto"/>
            <w:left w:val="none" w:sz="0" w:space="0" w:color="auto"/>
            <w:bottom w:val="none" w:sz="0" w:space="0" w:color="auto"/>
            <w:right w:val="none" w:sz="0" w:space="0" w:color="auto"/>
          </w:divBdr>
          <w:divsChild>
            <w:div w:id="20797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8283">
      <w:bodyDiv w:val="1"/>
      <w:marLeft w:val="0"/>
      <w:marRight w:val="0"/>
      <w:marTop w:val="0"/>
      <w:marBottom w:val="0"/>
      <w:divBdr>
        <w:top w:val="none" w:sz="0" w:space="0" w:color="auto"/>
        <w:left w:val="none" w:sz="0" w:space="0" w:color="auto"/>
        <w:bottom w:val="none" w:sz="0" w:space="0" w:color="auto"/>
        <w:right w:val="none" w:sz="0" w:space="0" w:color="auto"/>
      </w:divBdr>
      <w:divsChild>
        <w:div w:id="1707214645">
          <w:marLeft w:val="0"/>
          <w:marRight w:val="0"/>
          <w:marTop w:val="0"/>
          <w:marBottom w:val="0"/>
          <w:divBdr>
            <w:top w:val="none" w:sz="0" w:space="0" w:color="auto"/>
            <w:left w:val="none" w:sz="0" w:space="0" w:color="auto"/>
            <w:bottom w:val="none" w:sz="0" w:space="0" w:color="auto"/>
            <w:right w:val="none" w:sz="0" w:space="0" w:color="auto"/>
          </w:divBdr>
          <w:divsChild>
            <w:div w:id="13280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irebase.google.com/do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ongodb.com/products/platform/atlas-database" TargetMode="External"/><Relationship Id="rId17" Type="http://schemas.openxmlformats.org/officeDocument/2006/relationships/hyperlink" Target="https://www.prisma.io/docs" TargetMode="External"/><Relationship Id="rId2" Type="http://schemas.openxmlformats.org/officeDocument/2006/relationships/numbering" Target="numbering.xml"/><Relationship Id="rId16" Type="http://schemas.openxmlformats.org/officeDocument/2006/relationships/hyperlink" Target="https://www.youtube.com/@javascriptmaste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NetNinja"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1145</Words>
  <Characters>6531</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Log-in Page</vt:lpstr>
      <vt:lpstr>Registration Page</vt:lpstr>
      <vt:lpstr>Home Page</vt:lpstr>
      <vt:lpstr>MarketPlace</vt:lpstr>
      <vt:lpstr>Exhibition</vt:lpstr>
      <vt:lpstr>Product Form</vt:lpstr>
      <vt:lpstr/>
      <vt:lpstr>Product Management</vt:lpstr>
      <vt:lpstr>Purchases</vt:lpstr>
      <vt:lpstr>Cart </vt:lpstr>
      <vt:lpstr>Checkout </vt:lpstr>
      <vt:lpstr>General Components</vt:lpstr>
      <vt:lpstr>Custom Hook - useCart</vt:lpstr>
    </vt:vector>
  </TitlesOfParts>
  <Manager/>
  <Company/>
  <LinksUpToDate>false</LinksUpToDate>
  <CharactersWithSpaces>7661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שי פינסקי</cp:lastModifiedBy>
  <cp:revision>17</cp:revision>
  <dcterms:created xsi:type="dcterms:W3CDTF">2024-08-20T14:30:00Z</dcterms:created>
  <dcterms:modified xsi:type="dcterms:W3CDTF">2024-08-21T10:02:00Z</dcterms:modified>
  <cp:category/>
</cp:coreProperties>
</file>